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2D" w:rsidRDefault="00E35D2D">
      <w:pPr>
        <w:rPr>
          <w:rFonts w:ascii="Arial Narrow" w:hAnsi="Arial Narrow"/>
          <w:b/>
          <w:sz w:val="48"/>
          <w:szCs w:val="48"/>
        </w:rPr>
      </w:pPr>
      <w:r w:rsidRPr="00E35D2D">
        <w:rPr>
          <w:rFonts w:ascii="Arial Narrow" w:hAnsi="Arial Narrow"/>
          <w:b/>
          <w:sz w:val="48"/>
          <w:szCs w:val="48"/>
        </w:rPr>
        <w:t>The Crowdsourced Replication Initiative Participant Survey</w:t>
      </w:r>
      <w:r>
        <w:rPr>
          <w:rFonts w:ascii="Arial Narrow" w:hAnsi="Arial Narrow"/>
          <w:b/>
          <w:sz w:val="48"/>
          <w:szCs w:val="48"/>
        </w:rPr>
        <w:t xml:space="preserve"> Codebook</w:t>
      </w:r>
    </w:p>
    <w:p w:rsidR="00E35D2D" w:rsidRDefault="00E35D2D">
      <w:pPr>
        <w:rPr>
          <w:rFonts w:ascii="Arial Narrow" w:hAnsi="Arial Narrow"/>
          <w:b/>
          <w:sz w:val="28"/>
          <w:szCs w:val="28"/>
        </w:rPr>
      </w:pPr>
    </w:p>
    <w:p w:rsidR="00E35D2D" w:rsidRPr="00E35D2D" w:rsidRDefault="00E35D2D" w:rsidP="00E35D2D">
      <w:pPr>
        <w:jc w:val="center"/>
        <w:rPr>
          <w:rFonts w:ascii="Arial Narrow" w:hAnsi="Arial Narrow"/>
          <w:sz w:val="72"/>
          <w:szCs w:val="72"/>
        </w:rPr>
      </w:pPr>
      <w:r w:rsidRPr="00E35D2D">
        <w:rPr>
          <w:rFonts w:ascii="Arial Narrow" w:hAnsi="Arial Narrow"/>
          <w:sz w:val="72"/>
          <w:szCs w:val="72"/>
        </w:rPr>
        <w:t>~  ~</w:t>
      </w:r>
    </w:p>
    <w:p w:rsidR="00E35D2D" w:rsidRDefault="00E35D2D">
      <w:pPr>
        <w:rPr>
          <w:rFonts w:ascii="Arial Narrow" w:hAnsi="Arial Narrow"/>
          <w:b/>
          <w:sz w:val="28"/>
          <w:szCs w:val="28"/>
        </w:rPr>
      </w:pPr>
    </w:p>
    <w:p w:rsidR="00E35D2D" w:rsidRDefault="00E35D2D">
      <w:pPr>
        <w:rPr>
          <w:rFonts w:ascii="Arial Narrow" w:hAnsi="Arial Narrow"/>
          <w:b/>
          <w:sz w:val="28"/>
          <w:szCs w:val="28"/>
        </w:rPr>
      </w:pPr>
    </w:p>
    <w:p w:rsidR="00E35D2D" w:rsidRDefault="00E35D2D" w:rsidP="00E35D2D">
      <w:pPr>
        <w:spacing w:after="120"/>
        <w:rPr>
          <w:rFonts w:ascii="Arial Narrow" w:hAnsi="Arial Narrow"/>
          <w:b/>
          <w:sz w:val="28"/>
          <w:szCs w:val="28"/>
        </w:rPr>
      </w:pPr>
      <w:r>
        <w:rPr>
          <w:rFonts w:ascii="Arial Narrow" w:hAnsi="Arial Narrow"/>
          <w:b/>
          <w:sz w:val="28"/>
          <w:szCs w:val="28"/>
        </w:rPr>
        <w:t xml:space="preserve">Nate Breznau, </w:t>
      </w:r>
      <w:r w:rsidRPr="00E35D2D">
        <w:rPr>
          <w:rFonts w:ascii="Arial Narrow" w:hAnsi="Arial Narrow"/>
          <w:sz w:val="28"/>
          <w:szCs w:val="28"/>
        </w:rPr>
        <w:t>University of Bremen, Germany</w:t>
      </w:r>
      <w:r>
        <w:rPr>
          <w:rFonts w:ascii="Arial Narrow" w:hAnsi="Arial Narrow"/>
          <w:sz w:val="28"/>
          <w:szCs w:val="28"/>
        </w:rPr>
        <w:t xml:space="preserve">; </w:t>
      </w:r>
      <w:hyperlink r:id="rId7" w:history="1">
        <w:r w:rsidRPr="004F12F0">
          <w:rPr>
            <w:rStyle w:val="Hyperlink"/>
            <w:rFonts w:ascii="Arial Narrow" w:hAnsi="Arial Narrow"/>
            <w:sz w:val="28"/>
            <w:szCs w:val="28"/>
          </w:rPr>
          <w:t>breznau.nate@gmail.com</w:t>
        </w:r>
      </w:hyperlink>
      <w:r>
        <w:rPr>
          <w:rFonts w:ascii="Arial Narrow" w:hAnsi="Arial Narrow"/>
          <w:sz w:val="28"/>
          <w:szCs w:val="28"/>
        </w:rPr>
        <w:t xml:space="preserve"> </w:t>
      </w:r>
    </w:p>
    <w:p w:rsidR="00E35D2D" w:rsidRDefault="00E35D2D" w:rsidP="00E35D2D">
      <w:pPr>
        <w:spacing w:after="120"/>
        <w:rPr>
          <w:rFonts w:ascii="Arial Narrow" w:hAnsi="Arial Narrow"/>
          <w:b/>
          <w:sz w:val="28"/>
          <w:szCs w:val="28"/>
        </w:rPr>
      </w:pPr>
      <w:r>
        <w:rPr>
          <w:rFonts w:ascii="Arial Narrow" w:hAnsi="Arial Narrow"/>
          <w:b/>
          <w:sz w:val="28"/>
          <w:szCs w:val="28"/>
        </w:rPr>
        <w:t xml:space="preserve">Eike Mark Rinke, </w:t>
      </w:r>
      <w:r w:rsidRPr="00E35D2D">
        <w:rPr>
          <w:rFonts w:ascii="Arial Narrow" w:hAnsi="Arial Narrow"/>
          <w:sz w:val="28"/>
          <w:szCs w:val="28"/>
        </w:rPr>
        <w:t>University of Leeds, United Kingdom</w:t>
      </w:r>
    </w:p>
    <w:p w:rsidR="00E35D2D" w:rsidRDefault="00E35D2D" w:rsidP="00E35D2D">
      <w:pPr>
        <w:spacing w:after="120"/>
        <w:rPr>
          <w:rFonts w:ascii="Arial Narrow" w:hAnsi="Arial Narrow"/>
          <w:sz w:val="28"/>
          <w:szCs w:val="28"/>
        </w:rPr>
      </w:pPr>
      <w:r>
        <w:rPr>
          <w:rFonts w:ascii="Arial Narrow" w:hAnsi="Arial Narrow"/>
          <w:b/>
          <w:sz w:val="28"/>
          <w:szCs w:val="28"/>
        </w:rPr>
        <w:t xml:space="preserve">Alexander Wuttke, </w:t>
      </w:r>
      <w:r w:rsidRPr="00E35D2D">
        <w:rPr>
          <w:rFonts w:ascii="Arial Narrow" w:hAnsi="Arial Narrow"/>
          <w:sz w:val="28"/>
          <w:szCs w:val="28"/>
        </w:rPr>
        <w:t>University of Mannheim, Germany</w:t>
      </w:r>
    </w:p>
    <w:p w:rsidR="00E35D2D" w:rsidRDefault="00E35D2D" w:rsidP="00E35D2D">
      <w:pPr>
        <w:spacing w:after="120"/>
        <w:rPr>
          <w:rFonts w:ascii="Arial Narrow" w:hAnsi="Arial Narrow"/>
          <w:sz w:val="28"/>
          <w:szCs w:val="28"/>
        </w:rPr>
      </w:pPr>
    </w:p>
    <w:p w:rsidR="00E35D2D" w:rsidRDefault="00E35D2D" w:rsidP="00E35D2D">
      <w:pPr>
        <w:spacing w:after="120"/>
        <w:rPr>
          <w:rFonts w:ascii="Arial Narrow" w:hAnsi="Arial Narrow"/>
          <w:sz w:val="28"/>
          <w:szCs w:val="28"/>
        </w:rPr>
      </w:pPr>
    </w:p>
    <w:p w:rsidR="0004766C" w:rsidRPr="0044200E" w:rsidRDefault="00E35D2D" w:rsidP="0044200E">
      <w:pPr>
        <w:spacing w:after="120"/>
        <w:rPr>
          <w:rFonts w:ascii="Arial Narrow" w:hAnsi="Arial Narrow"/>
          <w:sz w:val="28"/>
          <w:szCs w:val="28"/>
        </w:rPr>
      </w:pPr>
      <w:r>
        <w:rPr>
          <w:rFonts w:ascii="Arial Narrow" w:hAnsi="Arial Narrow"/>
          <w:sz w:val="28"/>
          <w:szCs w:val="28"/>
        </w:rPr>
        <w:t>In the Crowdsourced Replication Initiative (CRI)</w:t>
      </w:r>
      <w:r w:rsidR="0044200E" w:rsidRPr="0044200E">
        <w:rPr>
          <w:rFonts w:ascii="Arial Narrow" w:hAnsi="Arial Narrow"/>
          <w:sz w:val="28"/>
          <w:szCs w:val="24"/>
          <w:vertAlign w:val="superscript"/>
        </w:rPr>
        <w:t>1</w:t>
      </w:r>
      <w:r>
        <w:rPr>
          <w:rFonts w:ascii="Arial Narrow" w:hAnsi="Arial Narrow"/>
          <w:sz w:val="28"/>
          <w:szCs w:val="28"/>
        </w:rPr>
        <w:t xml:space="preserve"> </w:t>
      </w:r>
      <w:r w:rsidR="0044200E">
        <w:rPr>
          <w:rFonts w:ascii="Arial Narrow" w:hAnsi="Arial Narrow"/>
          <w:sz w:val="28"/>
          <w:szCs w:val="28"/>
        </w:rPr>
        <w:t>there were 204 researchers who volunteered to engage in a replication and expansion of a well-known study on immigration and social policy preferences</w:t>
      </w:r>
      <w:r w:rsidR="0044200E" w:rsidRPr="0044200E">
        <w:rPr>
          <w:rFonts w:ascii="Arial Narrow" w:hAnsi="Arial Narrow"/>
          <w:sz w:val="28"/>
          <w:szCs w:val="24"/>
          <w:vertAlign w:val="superscript"/>
        </w:rPr>
        <w:t>2</w:t>
      </w:r>
      <w:r w:rsidR="0044200E">
        <w:rPr>
          <w:rFonts w:ascii="Arial Narrow" w:hAnsi="Arial Narrow"/>
          <w:sz w:val="28"/>
          <w:szCs w:val="28"/>
        </w:rPr>
        <w:t xml:space="preserve">. During this project, </w:t>
      </w:r>
      <w:r>
        <w:rPr>
          <w:rFonts w:ascii="Arial Narrow" w:hAnsi="Arial Narrow"/>
          <w:sz w:val="28"/>
          <w:szCs w:val="28"/>
        </w:rPr>
        <w:t xml:space="preserve">four waves of survey data were collected </w:t>
      </w:r>
      <w:r w:rsidR="0044200E">
        <w:rPr>
          <w:rFonts w:ascii="Arial Narrow" w:hAnsi="Arial Narrow"/>
          <w:sz w:val="28"/>
          <w:szCs w:val="28"/>
        </w:rPr>
        <w:t>in</w:t>
      </w:r>
      <w:r>
        <w:rPr>
          <w:rFonts w:ascii="Arial Narrow" w:hAnsi="Arial Narrow"/>
          <w:sz w:val="28"/>
          <w:szCs w:val="28"/>
        </w:rPr>
        <w:t xml:space="preserve"> the period August 20</w:t>
      </w:r>
      <w:r w:rsidRPr="00E35D2D">
        <w:rPr>
          <w:rFonts w:ascii="Arial Narrow" w:hAnsi="Arial Narrow"/>
          <w:sz w:val="28"/>
          <w:szCs w:val="28"/>
          <w:vertAlign w:val="superscript"/>
        </w:rPr>
        <w:t>th</w:t>
      </w:r>
      <w:r>
        <w:rPr>
          <w:rFonts w:ascii="Arial Narrow" w:hAnsi="Arial Narrow"/>
          <w:sz w:val="28"/>
          <w:szCs w:val="28"/>
        </w:rPr>
        <w:t xml:space="preserve"> to January 20</w:t>
      </w:r>
      <w:r w:rsidRPr="00E35D2D">
        <w:rPr>
          <w:rFonts w:ascii="Arial Narrow" w:hAnsi="Arial Narrow"/>
          <w:sz w:val="28"/>
          <w:szCs w:val="28"/>
          <w:vertAlign w:val="superscript"/>
        </w:rPr>
        <w:t>th</w:t>
      </w:r>
      <w:r>
        <w:rPr>
          <w:rFonts w:ascii="Arial Narrow" w:hAnsi="Arial Narrow"/>
          <w:sz w:val="28"/>
          <w:szCs w:val="28"/>
        </w:rPr>
        <w:t xml:space="preserve">, 2018. Survey questions with identifying features have been removed to protect participant anonymity and the data are available in the file </w:t>
      </w:r>
      <w:r w:rsidR="0044200E" w:rsidRPr="0044200E">
        <w:rPr>
          <w:rFonts w:ascii="Arial Narrow" w:hAnsi="Arial Narrow"/>
          <w:sz w:val="28"/>
          <w:szCs w:val="28"/>
        </w:rPr>
        <w:t>cri_survey_long_public.dta</w:t>
      </w:r>
      <w:r w:rsidR="0044200E">
        <w:rPr>
          <w:rFonts w:ascii="Arial Narrow" w:hAnsi="Arial Narrow"/>
          <w:sz w:val="28"/>
          <w:szCs w:val="28"/>
        </w:rPr>
        <w:t>.</w:t>
      </w:r>
    </w:p>
    <w:p w:rsidR="0004766C" w:rsidRDefault="0004766C" w:rsidP="00E35D2D">
      <w:pPr>
        <w:spacing w:after="120"/>
        <w:rPr>
          <w:rFonts w:ascii="Arial Narrow" w:hAnsi="Arial Narrow"/>
          <w:sz w:val="28"/>
          <w:szCs w:val="28"/>
        </w:rPr>
      </w:pPr>
    </w:p>
    <w:p w:rsidR="0044200E" w:rsidRDefault="0004766C" w:rsidP="00E35D2D">
      <w:pPr>
        <w:spacing w:after="120"/>
        <w:rPr>
          <w:rFonts w:ascii="Arial Narrow" w:hAnsi="Arial Narrow"/>
          <w:sz w:val="28"/>
          <w:szCs w:val="28"/>
        </w:rPr>
      </w:pPr>
      <w:r w:rsidRPr="0004766C">
        <w:rPr>
          <w:rFonts w:ascii="Arial Narrow" w:hAnsi="Arial Narrow"/>
          <w:sz w:val="28"/>
          <w:szCs w:val="28"/>
        </w:rPr>
        <w:t xml:space="preserve">We speculated that researchers’ own qualities might influence their replications, research designs and expansion results. Therefore, we surveyed researchers on both objective criteria, such as experience with methods and the substantive topic, and subjective criteria, such as their own beliefs about the hypothesis and immigration in general. In addition, we asked them questions about their time commitment, constraints they faced and some other feedback about the process of crowdsourcing. </w:t>
      </w:r>
    </w:p>
    <w:p w:rsidR="006A5BCF" w:rsidRDefault="006A5BCF" w:rsidP="00E35D2D">
      <w:pPr>
        <w:spacing w:after="120"/>
        <w:rPr>
          <w:rFonts w:ascii="Arial Narrow" w:hAnsi="Arial Narrow"/>
          <w:sz w:val="28"/>
          <w:szCs w:val="28"/>
        </w:rPr>
      </w:pPr>
      <w:bookmarkStart w:id="0" w:name="_GoBack"/>
      <w:bookmarkEnd w:id="0"/>
    </w:p>
    <w:p w:rsidR="0044200E" w:rsidRPr="0044200E" w:rsidRDefault="0044200E" w:rsidP="0044200E">
      <w:pPr>
        <w:pStyle w:val="Bibliography"/>
        <w:rPr>
          <w:rFonts w:ascii="Arial Narrow" w:hAnsi="Arial Narrow"/>
          <w:sz w:val="28"/>
        </w:rPr>
      </w:pPr>
      <w:r w:rsidRPr="0044200E">
        <w:rPr>
          <w:rFonts w:ascii="Arial Narrow" w:hAnsi="Arial Narrow"/>
          <w:sz w:val="28"/>
        </w:rPr>
        <w:t xml:space="preserve">(1) </w:t>
      </w:r>
      <w:r w:rsidRPr="0044200E">
        <w:rPr>
          <w:rFonts w:ascii="Arial Narrow" w:hAnsi="Arial Narrow"/>
          <w:sz w:val="28"/>
        </w:rPr>
        <w:tab/>
        <w:t xml:space="preserve">Breznau, N.; Rinke, E. M.; Wuttke, A. Crowdsourced Replication Initiative: Executive Report. </w:t>
      </w:r>
      <w:r w:rsidRPr="0044200E">
        <w:rPr>
          <w:rFonts w:ascii="Arial Narrow" w:hAnsi="Arial Narrow"/>
          <w:i/>
          <w:iCs/>
          <w:sz w:val="28"/>
        </w:rPr>
        <w:t>SocArXiv</w:t>
      </w:r>
      <w:r w:rsidRPr="0044200E">
        <w:rPr>
          <w:rFonts w:ascii="Arial Narrow" w:hAnsi="Arial Narrow"/>
          <w:sz w:val="28"/>
        </w:rPr>
        <w:t xml:space="preserve"> </w:t>
      </w:r>
      <w:r w:rsidRPr="0044200E">
        <w:rPr>
          <w:rFonts w:ascii="Arial Narrow" w:hAnsi="Arial Narrow"/>
          <w:b/>
          <w:bCs/>
          <w:sz w:val="28"/>
        </w:rPr>
        <w:t>2019</w:t>
      </w:r>
      <w:r w:rsidRPr="0044200E">
        <w:rPr>
          <w:rFonts w:ascii="Arial Narrow" w:hAnsi="Arial Narrow"/>
          <w:sz w:val="28"/>
        </w:rPr>
        <w:t>.</w:t>
      </w:r>
      <w:r>
        <w:rPr>
          <w:rFonts w:ascii="Arial Narrow" w:hAnsi="Arial Narrow"/>
          <w:sz w:val="28"/>
        </w:rPr>
        <w:t xml:space="preserve"> </w:t>
      </w:r>
      <w:hyperlink r:id="rId8" w:history="1">
        <w:r w:rsidRPr="004F12F0">
          <w:rPr>
            <w:rStyle w:val="Hyperlink"/>
            <w:rFonts w:ascii="Arial Narrow" w:hAnsi="Arial Narrow"/>
            <w:sz w:val="28"/>
          </w:rPr>
          <w:t>https://osf.io/preprints/socarxiv/6j9qb/</w:t>
        </w:r>
      </w:hyperlink>
      <w:r>
        <w:rPr>
          <w:rFonts w:ascii="Arial Narrow" w:hAnsi="Arial Narrow"/>
          <w:sz w:val="28"/>
        </w:rPr>
        <w:t>.</w:t>
      </w:r>
    </w:p>
    <w:p w:rsidR="0044200E" w:rsidRPr="0044200E" w:rsidRDefault="0044200E" w:rsidP="0044200E">
      <w:pPr>
        <w:pStyle w:val="Bibliography"/>
        <w:rPr>
          <w:rFonts w:ascii="Arial Narrow" w:hAnsi="Arial Narrow"/>
          <w:sz w:val="28"/>
        </w:rPr>
      </w:pPr>
      <w:r w:rsidRPr="0044200E">
        <w:rPr>
          <w:rFonts w:ascii="Arial Narrow" w:hAnsi="Arial Narrow"/>
          <w:sz w:val="28"/>
        </w:rPr>
        <w:t xml:space="preserve">(2) </w:t>
      </w:r>
      <w:r w:rsidRPr="0044200E">
        <w:rPr>
          <w:rFonts w:ascii="Arial Narrow" w:hAnsi="Arial Narrow"/>
          <w:sz w:val="28"/>
        </w:rPr>
        <w:tab/>
        <w:t xml:space="preserve">Brady, D.; Finnigan, R. Does Immigration Undermine Public Support for Social Policy? </w:t>
      </w:r>
      <w:r w:rsidRPr="0044200E">
        <w:rPr>
          <w:rFonts w:ascii="Arial Narrow" w:hAnsi="Arial Narrow"/>
          <w:i/>
          <w:iCs/>
          <w:sz w:val="28"/>
        </w:rPr>
        <w:t>Am. Sociol. Rev.</w:t>
      </w:r>
      <w:r w:rsidRPr="0044200E">
        <w:rPr>
          <w:rFonts w:ascii="Arial Narrow" w:hAnsi="Arial Narrow"/>
          <w:sz w:val="28"/>
        </w:rPr>
        <w:t xml:space="preserve"> </w:t>
      </w:r>
      <w:r w:rsidRPr="0044200E">
        <w:rPr>
          <w:rFonts w:ascii="Arial Narrow" w:hAnsi="Arial Narrow"/>
          <w:b/>
          <w:bCs/>
          <w:sz w:val="28"/>
        </w:rPr>
        <w:t>2014</w:t>
      </w:r>
      <w:r w:rsidRPr="0044200E">
        <w:rPr>
          <w:rFonts w:ascii="Arial Narrow" w:hAnsi="Arial Narrow"/>
          <w:sz w:val="28"/>
        </w:rPr>
        <w:t xml:space="preserve">, </w:t>
      </w:r>
      <w:r w:rsidRPr="0044200E">
        <w:rPr>
          <w:rFonts w:ascii="Arial Narrow" w:hAnsi="Arial Narrow"/>
          <w:i/>
          <w:iCs/>
          <w:sz w:val="28"/>
        </w:rPr>
        <w:t>79</w:t>
      </w:r>
      <w:r w:rsidRPr="0044200E">
        <w:rPr>
          <w:rFonts w:ascii="Arial Narrow" w:hAnsi="Arial Narrow"/>
          <w:sz w:val="28"/>
        </w:rPr>
        <w:t xml:space="preserve"> (1), 17–42. </w:t>
      </w:r>
      <w:hyperlink r:id="rId9" w:history="1">
        <w:r w:rsidRPr="004F12F0">
          <w:rPr>
            <w:rStyle w:val="Hyperlink"/>
            <w:rFonts w:ascii="Arial Narrow" w:hAnsi="Arial Narrow"/>
            <w:sz w:val="28"/>
          </w:rPr>
          <w:t>https://doi.org/10.1177/0003122413513022</w:t>
        </w:r>
      </w:hyperlink>
      <w:r>
        <w:rPr>
          <w:rFonts w:ascii="Arial Narrow" w:hAnsi="Arial Narrow"/>
          <w:sz w:val="28"/>
        </w:rPr>
        <w:t>.</w:t>
      </w:r>
    </w:p>
    <w:p w:rsidR="00E35D2D" w:rsidRDefault="00E35D2D" w:rsidP="00E35D2D">
      <w:pPr>
        <w:spacing w:after="120"/>
        <w:rPr>
          <w:rFonts w:ascii="Arial Narrow" w:hAnsi="Arial Narrow"/>
          <w:b/>
          <w:sz w:val="28"/>
          <w:szCs w:val="28"/>
        </w:rPr>
      </w:pPr>
      <w:r>
        <w:rPr>
          <w:rFonts w:ascii="Arial Narrow" w:hAnsi="Arial Narrow"/>
          <w:b/>
          <w:sz w:val="28"/>
          <w:szCs w:val="28"/>
        </w:rPr>
        <w:br w:type="page"/>
      </w:r>
    </w:p>
    <w:p w:rsidR="00975FE6" w:rsidRDefault="00975FE6" w:rsidP="00975FE6">
      <w:pPr>
        <w:shd w:val="clear" w:color="auto" w:fill="BFBFBF" w:themeFill="background1" w:themeFillShade="BF"/>
        <w:jc w:val="center"/>
        <w:rPr>
          <w:rFonts w:ascii="Arial Narrow" w:hAnsi="Arial Narrow"/>
          <w:b/>
          <w:sz w:val="28"/>
          <w:szCs w:val="28"/>
        </w:rPr>
      </w:pPr>
    </w:p>
    <w:p w:rsidR="00975FE6" w:rsidRPr="00975FE6" w:rsidRDefault="00975FE6" w:rsidP="00975FE6">
      <w:pPr>
        <w:shd w:val="clear" w:color="auto" w:fill="BFBFBF" w:themeFill="background1" w:themeFillShade="BF"/>
        <w:spacing w:line="480" w:lineRule="auto"/>
        <w:jc w:val="center"/>
        <w:rPr>
          <w:rFonts w:ascii="Arial Narrow" w:hAnsi="Arial Narrow"/>
          <w:b/>
          <w:sz w:val="28"/>
          <w:szCs w:val="28"/>
        </w:rPr>
      </w:pPr>
      <w:r w:rsidRPr="00975FE6">
        <w:rPr>
          <w:rFonts w:ascii="Arial Narrow" w:hAnsi="Arial Narrow"/>
          <w:b/>
          <w:sz w:val="28"/>
          <w:szCs w:val="28"/>
        </w:rPr>
        <w:t>WAVE 1: August 20</w:t>
      </w:r>
      <w:r w:rsidRPr="00975FE6">
        <w:rPr>
          <w:rFonts w:ascii="Arial Narrow" w:hAnsi="Arial Narrow"/>
          <w:b/>
          <w:sz w:val="28"/>
          <w:szCs w:val="28"/>
          <w:vertAlign w:val="superscript"/>
        </w:rPr>
        <w:t>th</w:t>
      </w:r>
      <w:r w:rsidRPr="00975FE6">
        <w:rPr>
          <w:rFonts w:ascii="Arial Narrow" w:hAnsi="Arial Narrow"/>
          <w:b/>
          <w:sz w:val="28"/>
          <w:szCs w:val="28"/>
        </w:rPr>
        <w:t>, 2018</w:t>
      </w:r>
    </w:p>
    <w:p w:rsidR="006A616D" w:rsidRDefault="006A616D" w:rsidP="006A616D">
      <w:pPr>
        <w:spacing w:line="252" w:lineRule="auto"/>
        <w:ind w:left="360" w:right="360"/>
        <w:jc w:val="both"/>
        <w:rPr>
          <w:rFonts w:ascii="Arial Narrow" w:hAnsi="Arial Narrow"/>
        </w:rPr>
      </w:pPr>
    </w:p>
    <w:p w:rsidR="00642D76" w:rsidRDefault="006F6DF9" w:rsidP="006A616D">
      <w:pPr>
        <w:spacing w:line="252" w:lineRule="auto"/>
        <w:ind w:left="360" w:right="360"/>
        <w:jc w:val="both"/>
        <w:rPr>
          <w:rFonts w:ascii="Arial Narrow" w:hAnsi="Arial Narrow"/>
        </w:rPr>
      </w:pPr>
      <w:r>
        <w:rPr>
          <w:rFonts w:ascii="Arial Narrow" w:hAnsi="Arial Narrow"/>
        </w:rPr>
        <w:t>Fielded via Unipark, WAVE 1 was sent to all 213 persons who registered to take part in the CRI. Missing values indicated throughout the codebook by “</w:t>
      </w:r>
      <w:r w:rsidRPr="006F6DF9">
        <w:rPr>
          <w:rFonts w:ascii="Arial Narrow" w:hAnsi="Arial Narrow"/>
          <w:b/>
        </w:rPr>
        <w:t>.a</w:t>
      </w:r>
      <w:r>
        <w:rPr>
          <w:rFonts w:ascii="Arial Narrow" w:hAnsi="Arial Narrow"/>
        </w:rPr>
        <w:t xml:space="preserve">”. </w:t>
      </w:r>
      <w:r w:rsidR="008F73FA">
        <w:rPr>
          <w:rFonts w:ascii="Arial Narrow" w:hAnsi="Arial Narrow"/>
        </w:rPr>
        <w:t>Nine</w:t>
      </w:r>
      <w:r>
        <w:rPr>
          <w:rFonts w:ascii="Arial Narrow" w:hAnsi="Arial Narrow"/>
        </w:rPr>
        <w:t xml:space="preserve"> of the </w:t>
      </w:r>
      <w:r w:rsidR="0022494B">
        <w:rPr>
          <w:rFonts w:ascii="Arial Narrow" w:hAnsi="Arial Narrow"/>
        </w:rPr>
        <w:t>registrants</w:t>
      </w:r>
      <w:r>
        <w:rPr>
          <w:rFonts w:ascii="Arial Narrow" w:hAnsi="Arial Narrow"/>
        </w:rPr>
        <w:t xml:space="preserve"> did not respond at all, therefore the persistent 9 cases of missing in WAVE 1 are those survey non-respondents, meaning the WAVE 1 </w:t>
      </w:r>
      <w:r w:rsidR="008F73FA">
        <w:rPr>
          <w:rFonts w:ascii="Arial Narrow" w:hAnsi="Arial Narrow"/>
        </w:rPr>
        <w:t>respondent</w:t>
      </w:r>
      <w:r>
        <w:rPr>
          <w:rFonts w:ascii="Arial Narrow" w:hAnsi="Arial Narrow"/>
        </w:rPr>
        <w:t xml:space="preserve"> sample is 204. This drops further in WAVE 2 to 189 after 15 participants dropped out</w:t>
      </w:r>
      <w:r w:rsidR="0022494B">
        <w:rPr>
          <w:rFonts w:ascii="Arial Narrow" w:hAnsi="Arial Narrow"/>
        </w:rPr>
        <w:t xml:space="preserve"> of the project</w:t>
      </w:r>
      <w:r>
        <w:rPr>
          <w:rFonts w:ascii="Arial Narrow" w:hAnsi="Arial Narrow"/>
        </w:rPr>
        <w:t xml:space="preserve">. </w:t>
      </w:r>
    </w:p>
    <w:p w:rsidR="006A616D" w:rsidRDefault="006A616D" w:rsidP="006A616D">
      <w:pPr>
        <w:spacing w:line="252" w:lineRule="auto"/>
        <w:ind w:left="360" w:right="360"/>
        <w:jc w:val="both"/>
        <w:rPr>
          <w:rFonts w:ascii="Arial Narrow" w:hAnsi="Arial Narrow"/>
        </w:rPr>
      </w:pPr>
    </w:p>
    <w:p w:rsidR="008F73FA" w:rsidRPr="008F73FA" w:rsidRDefault="008F73FA" w:rsidP="00D5125C">
      <w:pPr>
        <w:spacing w:line="252" w:lineRule="auto"/>
        <w:rPr>
          <w:rFonts w:ascii="Arial Narrow" w:hAnsi="Arial Narrow"/>
        </w:rPr>
      </w:pPr>
    </w:p>
    <w:p w:rsidR="008F73FA" w:rsidRP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sidRPr="006A616D">
        <w:rPr>
          <w:rFonts w:ascii="Arial Narrow" w:hAnsi="Arial Narrow"/>
          <w:sz w:val="24"/>
          <w:szCs w:val="24"/>
        </w:rPr>
        <w:t>[Machine generated variable]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1188"/>
        <w:gridCol w:w="1152"/>
        <w:gridCol w:w="2340"/>
      </w:tblGrid>
      <w:tr w:rsidR="008F73FA" w:rsidRPr="008F73FA" w:rsidTr="008432B2">
        <w:tc>
          <w:tcPr>
            <w:tcW w:w="0" w:type="auto"/>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Name:</w:t>
            </w:r>
          </w:p>
        </w:tc>
        <w:tc>
          <w:tcPr>
            <w:tcW w:w="0" w:type="auto"/>
            <w:tcBorders>
              <w:top w:val="single" w:sz="16" w:space="0" w:color="000000"/>
            </w:tcBorders>
          </w:tcPr>
          <w:p w:rsidR="008F73FA" w:rsidRPr="008F73FA" w:rsidRDefault="00395ACD" w:rsidP="00D5125C">
            <w:pPr>
              <w:pStyle w:val="Normal-TableGrid-BR20"/>
              <w:spacing w:line="252" w:lineRule="auto"/>
              <w:rPr>
                <w:rFonts w:ascii="Arial Narrow" w:hAnsi="Arial Narrow" w:cs="Times New Roman"/>
              </w:rPr>
            </w:pPr>
            <w:r>
              <w:rPr>
                <w:rFonts w:ascii="Arial Narrow" w:hAnsi="Arial Narrow" w:cs="Times New Roman"/>
              </w:rPr>
              <w:t>dispcode</w:t>
            </w:r>
          </w:p>
        </w:tc>
        <w:tc>
          <w:tcPr>
            <w:tcW w:w="0" w:type="auto"/>
            <w:gridSpan w:val="2"/>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p>
        </w:tc>
        <w:tc>
          <w:tcPr>
            <w:tcW w:w="0" w:type="auto"/>
            <w:tcBorders>
              <w:top w:val="single" w:sz="16" w:space="0" w:color="000000"/>
            </w:tcBorders>
          </w:tcPr>
          <w:p w:rsidR="008F73FA" w:rsidRPr="008F73FA" w:rsidRDefault="008F73FA" w:rsidP="00D5125C">
            <w:pPr>
              <w:pStyle w:val="Normal-TableGrid-BR20"/>
              <w:spacing w:line="252" w:lineRule="auto"/>
              <w:rPr>
                <w:rFonts w:ascii="Arial Narrow" w:hAnsi="Arial Narrow" w:cs="Times New Roman"/>
              </w:rPr>
            </w:pPr>
          </w:p>
        </w:tc>
      </w:tr>
      <w:tr w:rsidR="008F73FA" w:rsidRPr="008F73FA" w:rsidTr="008432B2">
        <w:tc>
          <w:tcPr>
            <w:tcW w:w="0" w:type="auto"/>
          </w:tcPr>
          <w:p w:rsid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Variable label:</w:t>
            </w:r>
          </w:p>
          <w:p w:rsidR="00395ACD" w:rsidRPr="008F73FA" w:rsidRDefault="00395ACD" w:rsidP="00D5125C">
            <w:pPr>
              <w:pStyle w:val="Normal-TableGrid-BR20"/>
              <w:spacing w:line="252" w:lineRule="auto"/>
              <w:rPr>
                <w:rFonts w:ascii="Arial Narrow" w:hAnsi="Arial Narrow" w:cs="Times New Roman"/>
              </w:rPr>
            </w:pPr>
          </w:p>
        </w:tc>
        <w:tc>
          <w:tcPr>
            <w:tcW w:w="0" w:type="auto"/>
          </w:tcPr>
          <w:p w:rsidR="00395ACD"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 xml:space="preserve">Survey Completion </w:t>
            </w:r>
          </w:p>
        </w:tc>
        <w:tc>
          <w:tcPr>
            <w:tcW w:w="0" w:type="auto"/>
            <w:gridSpan w:val="2"/>
          </w:tcPr>
          <w:p w:rsidR="008F73FA" w:rsidRPr="008F73FA" w:rsidRDefault="008F73FA" w:rsidP="00D5125C">
            <w:pPr>
              <w:pStyle w:val="Normal-TableGrid-BR20"/>
              <w:spacing w:line="252" w:lineRule="auto"/>
              <w:rPr>
                <w:rFonts w:ascii="Arial Narrow" w:hAnsi="Arial Narrow" w:cs="Times New Roman"/>
              </w:rPr>
            </w:pPr>
          </w:p>
        </w:tc>
        <w:tc>
          <w:tcPr>
            <w:tcW w:w="0" w:type="auto"/>
          </w:tcPr>
          <w:p w:rsidR="008F73FA" w:rsidRPr="008F73FA" w:rsidRDefault="008F73FA" w:rsidP="00D5125C">
            <w:pPr>
              <w:pStyle w:val="Normal-TableGrid-BR20"/>
              <w:spacing w:line="252" w:lineRule="auto"/>
              <w:rPr>
                <w:rFonts w:ascii="Arial Narrow" w:hAnsi="Arial Narrow" w:cs="Times New Roman"/>
              </w:rPr>
            </w:pPr>
          </w:p>
        </w:tc>
      </w:tr>
      <w:tr w:rsidR="008F73FA" w:rsidRPr="008F73FA" w:rsidTr="008432B2">
        <w:tc>
          <w:tcPr>
            <w:tcW w:w="0" w:type="auto"/>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Value</w:t>
            </w:r>
          </w:p>
        </w:tc>
        <w:tc>
          <w:tcPr>
            <w:tcW w:w="0" w:type="auto"/>
            <w:tcBorders>
              <w:bottom w:val="single" w:sz="0" w:space="0" w:color="000000"/>
            </w:tcBorders>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Label</w:t>
            </w:r>
          </w:p>
        </w:tc>
        <w:tc>
          <w:tcPr>
            <w:tcW w:w="0" w:type="auto"/>
            <w:gridSpan w:val="2"/>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Freq.</w:t>
            </w:r>
          </w:p>
        </w:tc>
        <w:tc>
          <w:tcPr>
            <w:tcW w:w="0" w:type="auto"/>
            <w:tcBorders>
              <w:bottom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Percent</w:t>
            </w:r>
          </w:p>
        </w:tc>
      </w:tr>
      <w:tr w:rsidR="008F73FA" w:rsidRPr="008F73FA" w:rsidTr="008432B2">
        <w:tc>
          <w:tcPr>
            <w:tcW w:w="2340" w:type="dxa"/>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12</w:t>
            </w:r>
          </w:p>
        </w:tc>
        <w:tc>
          <w:tcPr>
            <w:tcW w:w="2340" w:type="dxa"/>
            <w:tcBorders>
              <w:top w:val="single" w:sz="0" w:space="0" w:color="000000"/>
            </w:tcBorders>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Invited, not completed</w:t>
            </w:r>
          </w:p>
        </w:tc>
        <w:tc>
          <w:tcPr>
            <w:tcW w:w="2340" w:type="dxa"/>
            <w:gridSpan w:val="2"/>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9</w:t>
            </w:r>
          </w:p>
        </w:tc>
        <w:tc>
          <w:tcPr>
            <w:tcW w:w="2340" w:type="dxa"/>
            <w:tcBorders>
              <w:top w:val="single" w:sz="0" w:space="0" w:color="000000"/>
            </w:tcBorders>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4.2%</w:t>
            </w:r>
          </w:p>
        </w:tc>
      </w:tr>
      <w:tr w:rsidR="008F73FA" w:rsidRPr="008F73FA" w:rsidTr="008432B2">
        <w:tc>
          <w:tcPr>
            <w:tcW w:w="2340" w:type="dxa"/>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31</w:t>
            </w:r>
          </w:p>
        </w:tc>
        <w:tc>
          <w:tcPr>
            <w:tcW w:w="2340" w:type="dxa"/>
            <w:vAlign w:val="center"/>
          </w:tcPr>
          <w:p w:rsidR="008F73FA" w:rsidRPr="008F73FA" w:rsidRDefault="008F73FA" w:rsidP="00D5125C">
            <w:pPr>
              <w:pStyle w:val="Normal-TableGrid-BR20"/>
              <w:spacing w:line="252" w:lineRule="auto"/>
              <w:rPr>
                <w:rFonts w:ascii="Arial Narrow" w:hAnsi="Arial Narrow" w:cs="Times New Roman"/>
              </w:rPr>
            </w:pPr>
            <w:r w:rsidRPr="008F73FA">
              <w:rPr>
                <w:rFonts w:ascii="Arial Narrow" w:hAnsi="Arial Narrow" w:cs="Times New Roman"/>
              </w:rPr>
              <w:t>Completed</w:t>
            </w:r>
          </w:p>
        </w:tc>
        <w:tc>
          <w:tcPr>
            <w:tcW w:w="2340" w:type="dxa"/>
            <w:gridSpan w:val="2"/>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196</w:t>
            </w:r>
          </w:p>
        </w:tc>
        <w:tc>
          <w:tcPr>
            <w:tcW w:w="2340" w:type="dxa"/>
            <w:vAlign w:val="center"/>
          </w:tcPr>
          <w:p w:rsidR="008F73FA" w:rsidRPr="008F73FA" w:rsidRDefault="008F73FA" w:rsidP="00D5125C">
            <w:pPr>
              <w:pStyle w:val="Normal-TableGrid-BR20"/>
              <w:spacing w:line="252" w:lineRule="auto"/>
              <w:jc w:val="right"/>
              <w:rPr>
                <w:rFonts w:ascii="Arial Narrow" w:hAnsi="Arial Narrow" w:cs="Times New Roman"/>
              </w:rPr>
            </w:pPr>
            <w:r w:rsidRPr="008F73FA">
              <w:rPr>
                <w:rFonts w:ascii="Arial Narrow" w:hAnsi="Arial Narrow" w:cs="Times New Roman"/>
              </w:rPr>
              <w:t>92.0%</w:t>
            </w:r>
          </w:p>
        </w:tc>
      </w:tr>
      <w:tr w:rsidR="006A616D" w:rsidRPr="008F73FA" w:rsidTr="008432B2">
        <w:tc>
          <w:tcPr>
            <w:tcW w:w="2340"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32</w:t>
            </w:r>
          </w:p>
        </w:tc>
        <w:tc>
          <w:tcPr>
            <w:tcW w:w="3528" w:type="dxa"/>
            <w:gridSpan w:val="2"/>
            <w:tcBorders>
              <w:bottom w:val="single" w:sz="16" w:space="0" w:color="000000"/>
            </w:tcBorders>
            <w:vAlign w:val="center"/>
          </w:tcPr>
          <w:p w:rsidR="006A616D" w:rsidRPr="008F73FA" w:rsidRDefault="006A616D" w:rsidP="006A616D">
            <w:pPr>
              <w:pStyle w:val="Normal-TableGrid-BR20"/>
              <w:spacing w:line="252" w:lineRule="auto"/>
              <w:rPr>
                <w:rFonts w:ascii="Arial Narrow" w:hAnsi="Arial Narrow" w:cs="Times New Roman"/>
              </w:rPr>
            </w:pPr>
            <w:r w:rsidRPr="008F73FA">
              <w:rPr>
                <w:rFonts w:ascii="Arial Narrow" w:hAnsi="Arial Narrow" w:cs="Times New Roman"/>
              </w:rPr>
              <w:t>Completed after break</w:t>
            </w:r>
          </w:p>
        </w:tc>
        <w:tc>
          <w:tcPr>
            <w:tcW w:w="1152"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8</w:t>
            </w:r>
          </w:p>
        </w:tc>
        <w:tc>
          <w:tcPr>
            <w:tcW w:w="2340" w:type="dxa"/>
            <w:tcBorders>
              <w:bottom w:val="single" w:sz="16" w:space="0" w:color="000000"/>
            </w:tcBorders>
            <w:vAlign w:val="center"/>
          </w:tcPr>
          <w:p w:rsidR="006A616D" w:rsidRPr="008F73FA" w:rsidRDefault="006A616D" w:rsidP="006A616D">
            <w:pPr>
              <w:pStyle w:val="Normal-TableGrid-BR20"/>
              <w:spacing w:line="252" w:lineRule="auto"/>
              <w:jc w:val="right"/>
              <w:rPr>
                <w:rFonts w:ascii="Arial Narrow" w:hAnsi="Arial Narrow" w:cs="Times New Roman"/>
              </w:rPr>
            </w:pPr>
            <w:r w:rsidRPr="008F73FA">
              <w:rPr>
                <w:rFonts w:ascii="Arial Narrow" w:hAnsi="Arial Narrow" w:cs="Times New Roman"/>
              </w:rPr>
              <w:t>3.8%</w:t>
            </w:r>
          </w:p>
        </w:tc>
      </w:tr>
    </w:tbl>
    <w:p w:rsidR="006A616D" w:rsidRDefault="006A616D" w:rsidP="006A616D">
      <w:pPr>
        <w:spacing w:line="252" w:lineRule="auto"/>
        <w:rPr>
          <w:sz w:val="24"/>
          <w:szCs w:val="24"/>
        </w:rPr>
      </w:pPr>
    </w:p>
    <w:p w:rsidR="006A616D" w:rsidRPr="00F97EF0" w:rsidRDefault="006A616D" w:rsidP="006A616D">
      <w:pPr>
        <w:spacing w:line="252" w:lineRule="auto"/>
        <w:rPr>
          <w:sz w:val="24"/>
          <w:szCs w:val="24"/>
        </w:rPr>
      </w:pPr>
    </w:p>
    <w:p w:rsidR="00D5125C" w:rsidRP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sidRPr="006A616D">
        <w:rPr>
          <w:rFonts w:ascii="Arial Narrow" w:hAnsi="Arial Narrow"/>
          <w:sz w:val="24"/>
          <w:szCs w:val="24"/>
        </w:rPr>
        <w:t xml:space="preserve"> [</w:t>
      </w:r>
      <w:r w:rsidR="00A715DB">
        <w:rPr>
          <w:rFonts w:ascii="Arial Narrow" w:hAnsi="Arial Narrow"/>
          <w:sz w:val="24"/>
          <w:szCs w:val="24"/>
        </w:rPr>
        <w:t>Teams randomly assigned</w:t>
      </w:r>
      <w:r>
        <w:rPr>
          <w:rFonts w:ascii="Arial Narrow" w:hAnsi="Arial Narrow"/>
          <w:sz w:val="24"/>
          <w:szCs w:val="24"/>
        </w:rPr>
        <w:t xml:space="preserve"> into two groups</w:t>
      </w:r>
      <w:r w:rsidRPr="006A616D">
        <w:rPr>
          <w:rFonts w:ascii="Arial Narrow" w:hAnsi="Arial Narrow"/>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528"/>
        <w:gridCol w:w="1152"/>
        <w:gridCol w:w="2340"/>
      </w:tblGrid>
      <w:tr w:rsidR="00D5125C" w:rsidRPr="008F73FA" w:rsidTr="008432B2">
        <w:tc>
          <w:tcPr>
            <w:tcW w:w="0" w:type="auto"/>
            <w:tcBorders>
              <w:top w:val="single" w:sz="16" w:space="0" w:color="000000"/>
            </w:tcBorders>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Name:</w:t>
            </w:r>
          </w:p>
        </w:tc>
        <w:tc>
          <w:tcPr>
            <w:tcW w:w="7020" w:type="dxa"/>
            <w:gridSpan w:val="3"/>
            <w:tcBorders>
              <w:top w:val="single" w:sz="16" w:space="0" w:color="000000"/>
            </w:tcBorders>
          </w:tcPr>
          <w:p w:rsidR="00D5125C"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u_expgroup</w:t>
            </w:r>
          </w:p>
        </w:tc>
      </w:tr>
      <w:tr w:rsidR="00395ACD" w:rsidRPr="008F73FA" w:rsidTr="00F00D2A">
        <w:tc>
          <w:tcPr>
            <w:tcW w:w="0" w:type="auto"/>
          </w:tcPr>
          <w:p w:rsidR="00395ACD"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Variable label:</w:t>
            </w:r>
          </w:p>
          <w:p w:rsidR="00395ACD" w:rsidRPr="008F73FA" w:rsidRDefault="00395ACD" w:rsidP="00D5125C">
            <w:pPr>
              <w:pStyle w:val="Normal-TableGrid-BR20"/>
              <w:spacing w:line="252" w:lineRule="auto"/>
              <w:rPr>
                <w:rFonts w:ascii="Arial Narrow" w:hAnsi="Arial Narrow" w:cs="Times New Roman"/>
              </w:rPr>
            </w:pPr>
          </w:p>
        </w:tc>
        <w:tc>
          <w:tcPr>
            <w:tcW w:w="7020" w:type="dxa"/>
            <w:gridSpan w:val="3"/>
          </w:tcPr>
          <w:p w:rsidR="00395ACD" w:rsidRPr="008F73FA" w:rsidRDefault="00395ACD" w:rsidP="00D5125C">
            <w:pPr>
              <w:pStyle w:val="Normal-TableGrid-BR20"/>
              <w:spacing w:line="252" w:lineRule="auto"/>
              <w:rPr>
                <w:rFonts w:ascii="Arial Narrow" w:hAnsi="Arial Narrow" w:cs="Times New Roman"/>
              </w:rPr>
            </w:pPr>
            <w:r w:rsidRPr="008F73FA">
              <w:rPr>
                <w:rFonts w:ascii="Arial Narrow" w:hAnsi="Arial Narrow" w:cs="Times New Roman"/>
              </w:rPr>
              <w:t xml:space="preserve">Experimental Grouping Structure – after random assignment </w:t>
            </w:r>
          </w:p>
        </w:tc>
      </w:tr>
      <w:tr w:rsidR="00D5125C" w:rsidRPr="008F73FA" w:rsidTr="008432B2">
        <w:tc>
          <w:tcPr>
            <w:tcW w:w="0" w:type="auto"/>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Value</w:t>
            </w:r>
          </w:p>
        </w:tc>
        <w:tc>
          <w:tcPr>
            <w:tcW w:w="3528" w:type="dxa"/>
            <w:tcBorders>
              <w:bottom w:val="single" w:sz="0"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Label</w:t>
            </w:r>
          </w:p>
        </w:tc>
        <w:tc>
          <w:tcPr>
            <w:tcW w:w="1152" w:type="dxa"/>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Freq.</w:t>
            </w:r>
          </w:p>
        </w:tc>
        <w:tc>
          <w:tcPr>
            <w:tcW w:w="0" w:type="auto"/>
            <w:tcBorders>
              <w:bottom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Percent</w:t>
            </w:r>
          </w:p>
        </w:tc>
      </w:tr>
      <w:tr w:rsidR="00D5125C" w:rsidRPr="008F73FA" w:rsidTr="008432B2">
        <w:tc>
          <w:tcPr>
            <w:tcW w:w="2340"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0</w:t>
            </w:r>
          </w:p>
        </w:tc>
        <w:tc>
          <w:tcPr>
            <w:tcW w:w="3528" w:type="dxa"/>
            <w:tcBorders>
              <w:top w:val="single" w:sz="0"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Opaque Replication Group</w:t>
            </w:r>
          </w:p>
        </w:tc>
        <w:tc>
          <w:tcPr>
            <w:tcW w:w="1152"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114</w:t>
            </w:r>
          </w:p>
        </w:tc>
        <w:tc>
          <w:tcPr>
            <w:tcW w:w="2340" w:type="dxa"/>
            <w:tcBorders>
              <w:top w:val="single" w:sz="0"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53.5%</w:t>
            </w:r>
          </w:p>
        </w:tc>
      </w:tr>
      <w:tr w:rsidR="00D5125C" w:rsidRPr="008F73FA" w:rsidTr="008432B2">
        <w:tc>
          <w:tcPr>
            <w:tcW w:w="2340"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1</w:t>
            </w:r>
          </w:p>
        </w:tc>
        <w:tc>
          <w:tcPr>
            <w:tcW w:w="3528" w:type="dxa"/>
            <w:tcBorders>
              <w:bottom w:val="single" w:sz="16" w:space="0" w:color="000000"/>
            </w:tcBorders>
            <w:vAlign w:val="center"/>
          </w:tcPr>
          <w:p w:rsidR="00D5125C" w:rsidRPr="008F73FA" w:rsidRDefault="00D5125C" w:rsidP="00D5125C">
            <w:pPr>
              <w:pStyle w:val="Normal-TableGrid-BR20"/>
              <w:spacing w:line="252" w:lineRule="auto"/>
              <w:rPr>
                <w:rFonts w:ascii="Arial Narrow" w:hAnsi="Arial Narrow" w:cs="Times New Roman"/>
              </w:rPr>
            </w:pPr>
            <w:r w:rsidRPr="008F73FA">
              <w:rPr>
                <w:rFonts w:ascii="Arial Narrow" w:hAnsi="Arial Narrow" w:cs="Times New Roman"/>
              </w:rPr>
              <w:t>Transparent Replication Group</w:t>
            </w:r>
          </w:p>
        </w:tc>
        <w:tc>
          <w:tcPr>
            <w:tcW w:w="1152"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99</w:t>
            </w:r>
          </w:p>
        </w:tc>
        <w:tc>
          <w:tcPr>
            <w:tcW w:w="2340" w:type="dxa"/>
            <w:tcBorders>
              <w:bottom w:val="single" w:sz="16" w:space="0" w:color="000000"/>
            </w:tcBorders>
            <w:vAlign w:val="center"/>
          </w:tcPr>
          <w:p w:rsidR="00D5125C" w:rsidRPr="008F73FA" w:rsidRDefault="00D5125C" w:rsidP="00D5125C">
            <w:pPr>
              <w:pStyle w:val="Normal-TableGrid-BR20"/>
              <w:spacing w:line="252" w:lineRule="auto"/>
              <w:jc w:val="right"/>
              <w:rPr>
                <w:rFonts w:ascii="Arial Narrow" w:hAnsi="Arial Narrow" w:cs="Times New Roman"/>
              </w:rPr>
            </w:pPr>
            <w:r w:rsidRPr="008F73FA">
              <w:rPr>
                <w:rFonts w:ascii="Arial Narrow" w:hAnsi="Arial Narrow" w:cs="Times New Roman"/>
              </w:rPr>
              <w:t>46.5%</w:t>
            </w:r>
          </w:p>
        </w:tc>
      </w:tr>
    </w:tbl>
    <w:p w:rsidR="008F73FA" w:rsidRDefault="008F73FA" w:rsidP="00D5125C">
      <w:pPr>
        <w:spacing w:line="252" w:lineRule="auto"/>
        <w:rPr>
          <w:sz w:val="24"/>
          <w:szCs w:val="24"/>
        </w:rPr>
      </w:pPr>
    </w:p>
    <w:p w:rsidR="006A616D" w:rsidRPr="00F97EF0" w:rsidRDefault="006A616D" w:rsidP="00D5125C">
      <w:pPr>
        <w:spacing w:line="252" w:lineRule="auto"/>
        <w:rPr>
          <w:sz w:val="24"/>
          <w:szCs w:val="24"/>
        </w:rPr>
      </w:pPr>
    </w:p>
    <w:p w:rsidR="006F6DF9"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In the Crowdsourced Replication Initiative, we want to ask you a few background questions to gain a general overview of the researchers participating.  First, in which area of research have you received your highest degree?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backgr_degree</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Area of Highest Degree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Communication</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Economics</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Sociology</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Political Science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Psychology</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Other</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10.3%</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6A616D" w:rsidRPr="004F6A66" w:rsidRDefault="006A616D" w:rsidP="00D5125C">
      <w:pPr>
        <w:spacing w:line="252" w:lineRule="auto"/>
        <w:rPr>
          <w:rFonts w:ascii="Arial Narrow" w:hAnsi="Arial Narrow"/>
        </w:rPr>
      </w:pPr>
    </w:p>
    <w:p w:rsidR="00496740"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Please indicate whether you have published research in the following research areas and / or used multilevel regression analysis in your published research</w:t>
      </w:r>
    </w:p>
    <w:p w:rsidR="006A616D" w:rsidRDefault="006A616D" w:rsidP="006A616D">
      <w:pPr>
        <w:shd w:val="clear" w:color="auto" w:fill="F2F2F2" w:themeFill="background1" w:themeFillShade="F2"/>
        <w:spacing w:after="120" w:line="276" w:lineRule="auto"/>
        <w:ind w:left="360" w:hanging="360"/>
        <w:jc w:val="both"/>
        <w:rPr>
          <w:rFonts w:ascii="Arial Narrow" w:hAnsi="Arial Narrow"/>
          <w:sz w:val="24"/>
          <w:szCs w:val="24"/>
        </w:rPr>
      </w:pPr>
      <w:r>
        <w:rPr>
          <w:rFonts w:ascii="Arial Narrow" w:hAnsi="Arial Narrow"/>
          <w:sz w:val="24"/>
          <w:szCs w:val="24"/>
        </w:rPr>
        <w:t>[question battery follows]</w:t>
      </w:r>
    </w:p>
    <w:p w:rsidR="00496740" w:rsidRDefault="00496740" w:rsidP="00496740">
      <w:pPr>
        <w:shd w:val="clear" w:color="auto" w:fill="FFFFFF" w:themeFill="background1"/>
        <w:spacing w:after="120" w:line="276" w:lineRule="auto"/>
        <w:ind w:left="360" w:hanging="360"/>
        <w:jc w:val="both"/>
        <w:rPr>
          <w:rFonts w:ascii="Arial Narrow" w:hAnsi="Arial Narrow"/>
          <w:sz w:val="24"/>
          <w:szCs w:val="24"/>
        </w:rPr>
      </w:pPr>
    </w:p>
    <w:p w:rsidR="00642D76"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(im)migration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v_17</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On (im)migration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6A616D" w:rsidRPr="004F6A66" w:rsidRDefault="006A616D"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statistics/methods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v_18</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On statistics/methods</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6F6DF9"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6F6DF9"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55.9%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6A616D">
        <w:rPr>
          <w:rFonts w:ascii="Arial Narrow" w:hAnsi="Arial Narrow"/>
          <w:i/>
          <w:sz w:val="24"/>
          <w:szCs w:val="24"/>
        </w:rPr>
        <w:t>On public policy / welfare state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v_19</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A616D" w:rsidRPr="004F6A66" w:rsidTr="008432B2">
        <w:tc>
          <w:tcPr>
            <w:tcW w:w="0" w:type="auto"/>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On public policy / welfare state</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143</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67.1%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On social policy preferences / public opinion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v_20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A616D" w:rsidRPr="004F6A66" w:rsidTr="008432B2">
        <w:tc>
          <w:tcPr>
            <w:tcW w:w="0" w:type="auto"/>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6A616D" w:rsidRPr="004F6A66" w:rsidRDefault="006A616D" w:rsidP="00D5125C">
            <w:pPr>
              <w:pStyle w:val="Normal-TableGrid-BR20"/>
              <w:spacing w:line="252" w:lineRule="auto"/>
              <w:rPr>
                <w:rFonts w:ascii="Arial Narrow" w:hAnsi="Arial Narrow"/>
              </w:rPr>
            </w:pPr>
            <w:r w:rsidRPr="004F6A66">
              <w:rPr>
                <w:rFonts w:ascii="Arial Narrow" w:hAnsi="Arial Narrow"/>
              </w:rPr>
              <w:t>On social policy preferences / public opinion</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125</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6A616D"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Using</w:t>
      </w:r>
      <w:r w:rsidRPr="006A616D">
        <w:rPr>
          <w:rFonts w:ascii="Arial Narrow" w:hAnsi="Arial Narrow"/>
          <w:i/>
          <w:sz w:val="24"/>
          <w:szCs w:val="24"/>
        </w:rPr>
        <w:t xml:space="preserve"> multilevel regression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v_21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Used multilevel regression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73</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once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24.4%</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Yes, more than one publication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36.6%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642D76" w:rsidRDefault="00642D76" w:rsidP="00D5125C">
      <w:pPr>
        <w:spacing w:line="252" w:lineRule="auto"/>
        <w:rPr>
          <w:rFonts w:ascii="Arial Narrow" w:hAnsi="Arial Narrow"/>
        </w:rPr>
      </w:pPr>
    </w:p>
    <w:p w:rsidR="006A616D" w:rsidRPr="004F6A66" w:rsidRDefault="006A616D" w:rsidP="00D5125C">
      <w:pPr>
        <w:spacing w:line="252" w:lineRule="auto"/>
        <w:rPr>
          <w:rFonts w:ascii="Arial Narrow" w:hAnsi="Arial Narrow"/>
        </w:rPr>
      </w:pPr>
    </w:p>
    <w:p w:rsidR="00642D76" w:rsidRPr="006A616D" w:rsidRDefault="006A616D" w:rsidP="006A616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many undergraduate- or graduate-level courses in quantitative data analysis/applied statistics have you taught as the primary active instructor (including primary teaching responsibilities for a lab, Übung, or additional component of a course)?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backgr_exp_teach_stat</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Teaching Statistics</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10+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13.1%</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familiar are you with multilevel modelling?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backgr_exp_famil_mlm</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A97B78" w:rsidRPr="004F6A66" w:rsidTr="008432B2">
        <w:tc>
          <w:tcPr>
            <w:tcW w:w="0" w:type="auto"/>
          </w:tcPr>
          <w:p w:rsidR="00A97B78" w:rsidRPr="004F6A66" w:rsidRDefault="00A97B78"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A97B78" w:rsidRPr="004F6A66" w:rsidRDefault="00A97B78" w:rsidP="00D5125C">
            <w:pPr>
              <w:pStyle w:val="Normal-TableGrid-BR20"/>
              <w:spacing w:line="252" w:lineRule="auto"/>
              <w:rPr>
                <w:rFonts w:ascii="Arial Narrow" w:hAnsi="Arial Narrow"/>
              </w:rPr>
            </w:pPr>
            <w:r w:rsidRPr="004F6A66">
              <w:rPr>
                <w:rFonts w:ascii="Arial Narrow" w:hAnsi="Arial Narrow"/>
              </w:rPr>
              <w:t>Familiarity with multilevel modelling</w:t>
            </w:r>
          </w:p>
        </w:tc>
        <w:tc>
          <w:tcPr>
            <w:tcW w:w="0" w:type="auto"/>
          </w:tcPr>
          <w:p w:rsidR="00A97B78" w:rsidRPr="004F6A66" w:rsidRDefault="00A97B78"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18.3%</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as</w:t>
      </w:r>
      <w:r>
        <w:rPr>
          <w:rFonts w:ascii="Arial Narrow" w:hAnsi="Arial Narrow"/>
          <w:i/>
          <w:sz w:val="24"/>
          <w:szCs w:val="24"/>
        </w:rPr>
        <w:t xml:space="preserve"> the ‘social welfare state’.  </w:t>
      </w:r>
      <w:r w:rsidRPr="00821D49">
        <w:rPr>
          <w:rFonts w:ascii="Arial Narrow" w:hAnsi="Arial Narrow"/>
          <w:i/>
          <w:sz w:val="24"/>
          <w:szCs w:val="24"/>
        </w:rPr>
        <w:t xml:space="preserve">We will replicate a study working with survey data asking questions of the public about the social welfare state, but we are also interested in what you think. </w:t>
      </w: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Is it your belief that higher levels of immigrant stock or greater increases in immigrant stock in a given country reduces public support of social welfare policies in general?</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846"/>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belief_H1_1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E30293" w:rsidRPr="004F6A66" w:rsidTr="008432B2">
        <w:tc>
          <w:tcPr>
            <w:tcW w:w="0" w:type="auto"/>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Personal Belief about H1, general</w:t>
            </w:r>
          </w:p>
        </w:tc>
        <w:tc>
          <w:tcPr>
            <w:tcW w:w="0" w:type="auto"/>
          </w:tcPr>
          <w:p w:rsidR="00E30293" w:rsidRPr="004F6A66" w:rsidRDefault="00E30293"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C178B8" w:rsidP="00D5125C">
            <w:pPr>
              <w:pStyle w:val="Normal-TableGrid-BR20"/>
              <w:spacing w:line="252" w:lineRule="auto"/>
              <w:rPr>
                <w:rFonts w:ascii="Arial Narrow" w:hAnsi="Arial Narrow"/>
              </w:rPr>
            </w:pPr>
            <w:r>
              <w:rPr>
                <w:rFonts w:ascii="Arial Narrow" w:hAnsi="Arial Narrow"/>
              </w:rPr>
              <w:t>Label</w:t>
            </w:r>
          </w:p>
        </w:tc>
        <w:tc>
          <w:tcPr>
            <w:tcW w:w="846" w:type="dxa"/>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C178B8"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846"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114</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53.5%</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32.9%</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846"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46"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Default="00E30293"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55D68"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please give us your statement on this topic more specifically. In each of these policy domains, how do you think of higher stocks of immigrants?</w:t>
      </w:r>
    </w:p>
    <w:p w:rsidR="00655D68" w:rsidRPr="00655D68" w:rsidRDefault="00655D68" w:rsidP="00655D68">
      <w:pPr>
        <w:shd w:val="clear" w:color="auto" w:fill="F2F2F2" w:themeFill="background1" w:themeFillShade="F2"/>
        <w:spacing w:after="120" w:line="276" w:lineRule="auto"/>
        <w:ind w:left="360" w:hanging="360"/>
        <w:jc w:val="both"/>
        <w:rPr>
          <w:rFonts w:ascii="Arial Narrow" w:hAnsi="Arial Narrow"/>
          <w:i/>
          <w:sz w:val="24"/>
          <w:szCs w:val="24"/>
        </w:rPr>
      </w:pPr>
      <w:r w:rsidRPr="00655D68">
        <w:rPr>
          <w:rFonts w:ascii="Arial Narrow" w:hAnsi="Arial Narrow"/>
          <w:i/>
          <w:sz w:val="24"/>
          <w:szCs w:val="24"/>
        </w:rPr>
        <w:t>If you are unsure, please indicate your best guess.</w:t>
      </w:r>
    </w:p>
    <w:p w:rsidR="00E30293" w:rsidRDefault="00E30293" w:rsidP="00655D68">
      <w:pPr>
        <w:shd w:val="clear" w:color="auto" w:fill="F2F2F2" w:themeFill="background1" w:themeFillShade="F2"/>
        <w:spacing w:after="120" w:line="276" w:lineRule="auto"/>
        <w:jc w:val="both"/>
        <w:rPr>
          <w:rFonts w:ascii="Arial Narrow" w:hAnsi="Arial Narrow"/>
          <w:sz w:val="24"/>
          <w:szCs w:val="24"/>
        </w:rPr>
      </w:pPr>
      <w:r>
        <w:rPr>
          <w:rFonts w:ascii="Arial Narrow" w:hAnsi="Arial Narrow"/>
          <w:sz w:val="24"/>
          <w:szCs w:val="24"/>
        </w:rPr>
        <w:t>[question battery]</w:t>
      </w:r>
    </w:p>
    <w:p w:rsidR="00496740" w:rsidRDefault="00496740" w:rsidP="00496740">
      <w:pPr>
        <w:shd w:val="clear" w:color="auto" w:fill="FFFFFF" w:themeFill="background1"/>
        <w:spacing w:after="120" w:line="276" w:lineRule="auto"/>
        <w:jc w:val="both"/>
        <w:rPr>
          <w:rFonts w:ascii="Arial Narrow" w:hAnsi="Arial Narrow"/>
          <w:sz w:val="24"/>
          <w:szCs w:val="24"/>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belief_agecare_1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Old age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161</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75.6%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Unemployment?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belief_unempl_1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Unemployment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54.0%</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9.4%</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belief_income_1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Income redistribution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11.3%</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32.9%</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E30293" w:rsidRDefault="00E30293"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540"/>
        <w:gridCol w:w="677"/>
        <w:gridCol w:w="10"/>
        <w:gridCol w:w="828"/>
        <w:gridCol w:w="10"/>
      </w:tblGrid>
      <w:tr w:rsidR="00642D76" w:rsidRPr="004F6A66">
        <w:trPr>
          <w:gridAfter w:val="1"/>
          <w:wAfter w:w="10" w:type="dxa"/>
        </w:trPr>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belief_housing_1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Housing</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trPr>
          <w:gridAfter w:val="1"/>
          <w:wAfter w:w="10" w:type="dxa"/>
        </w:trPr>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r>
      <w:tr w:rsidR="00642D76" w:rsidRPr="004F6A66" w:rsidTr="00E30293">
        <w:trPr>
          <w:gridAfter w:val="1"/>
          <w:wAfter w:w="10" w:type="dxa"/>
        </w:trPr>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rPr>
          <w:gridAfter w:val="1"/>
          <w:wAfter w:w="10" w:type="dxa"/>
        </w:trPr>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E30293">
        <w:trPr>
          <w:gridAfter w:val="1"/>
          <w:wAfter w:w="10" w:type="dxa"/>
        </w:trPr>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838"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r>
      <w:tr w:rsidR="00E30293" w:rsidRPr="004F6A66" w:rsidTr="008432B2">
        <w:tc>
          <w:tcPr>
            <w:tcW w:w="2340" w:type="dxa"/>
            <w:vAlign w:val="center"/>
          </w:tcPr>
          <w:p w:rsidR="00E30293" w:rsidRPr="004F6A66" w:rsidRDefault="00E30293" w:rsidP="008432B2">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E30293" w:rsidRPr="004F6A66" w:rsidRDefault="00E30293" w:rsidP="008432B2">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gridSpan w:val="3"/>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w:t>
            </w:r>
          </w:p>
        </w:tc>
        <w:tc>
          <w:tcPr>
            <w:tcW w:w="838" w:type="dxa"/>
            <w:gridSpan w:val="2"/>
            <w:vAlign w:val="center"/>
          </w:tcPr>
          <w:p w:rsidR="00E30293" w:rsidRPr="004F6A66" w:rsidRDefault="00E30293" w:rsidP="008432B2">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E30293">
        <w:trPr>
          <w:gridAfter w:val="1"/>
          <w:wAfter w:w="10" w:type="dxa"/>
        </w:trPr>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bl>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E30293">
        <w:rPr>
          <w:rFonts w:ascii="Arial Narrow" w:hAnsi="Arial Narrow"/>
          <w:i/>
          <w:sz w:val="24"/>
          <w:szCs w:val="24"/>
        </w:rPr>
        <w:t>Active labor market programs?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122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belief_labour_1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E30293" w:rsidRPr="004F6A66" w:rsidTr="008432B2">
        <w:tc>
          <w:tcPr>
            <w:tcW w:w="0" w:type="auto"/>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E30293" w:rsidRPr="004F6A66" w:rsidRDefault="00E30293" w:rsidP="00D5125C">
            <w:pPr>
              <w:pStyle w:val="Normal-TableGrid-BR20"/>
              <w:spacing w:line="252" w:lineRule="auto"/>
              <w:rPr>
                <w:rFonts w:ascii="Arial Narrow" w:hAnsi="Arial Narrow"/>
              </w:rPr>
            </w:pPr>
            <w:r w:rsidRPr="004F6A66">
              <w:rPr>
                <w:rFonts w:ascii="Arial Narrow" w:hAnsi="Arial Narrow"/>
              </w:rPr>
              <w:t>Active labor market programs</w:t>
            </w:r>
          </w:p>
        </w:tc>
        <w:tc>
          <w:tcPr>
            <w:tcW w:w="0" w:type="auto"/>
          </w:tcPr>
          <w:p w:rsidR="00E30293" w:rsidRPr="004F6A66" w:rsidRDefault="00E30293"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496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w:t>
            </w:r>
          </w:p>
        </w:tc>
        <w:tc>
          <w:tcPr>
            <w:tcW w:w="122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96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122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30.0%</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39.9%</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20.7%</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22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96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22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E30293" w:rsidRDefault="00E30293" w:rsidP="00D5125C">
      <w:pPr>
        <w:spacing w:line="252" w:lineRule="auto"/>
        <w:rPr>
          <w:rFonts w:ascii="Arial Narrow" w:hAnsi="Arial Narrow"/>
        </w:rPr>
      </w:pPr>
    </w:p>
    <w:p w:rsidR="00E30293"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Health</w:t>
      </w:r>
      <w:r w:rsidRPr="00E30293">
        <w:rPr>
          <w:rFonts w:ascii="Arial Narrow" w:hAnsi="Arial Narrow"/>
          <w:i/>
          <w:sz w:val="24"/>
          <w:szCs w:val="24"/>
        </w:rPr>
        <w:t xml:space="preserv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belief_health_1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Health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E30293">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E30293">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23.5%</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63.4%</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E30293">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E30293">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E30293" w:rsidRPr="004F6A66" w:rsidRDefault="00E30293" w:rsidP="00D5125C">
      <w:pPr>
        <w:spacing w:line="252" w:lineRule="auto"/>
        <w:rPr>
          <w:rFonts w:ascii="Arial Narrow" w:hAnsi="Arial Narrow"/>
        </w:rPr>
      </w:pPr>
    </w:p>
    <w:p w:rsidR="00642D76" w:rsidRPr="00E30293" w:rsidRDefault="00E30293" w:rsidP="00E30293">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belief_certainty_1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Certainty in belief about immigration hypothesis</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E30293" w:rsidP="00D5125C">
            <w:pPr>
              <w:pStyle w:val="Normal-TableGrid-BR20"/>
              <w:spacing w:line="252" w:lineRule="auto"/>
              <w:rPr>
                <w:rFonts w:ascii="Arial Narrow" w:hAnsi="Arial Narrow"/>
              </w:rPr>
            </w:pPr>
            <w:r>
              <w:rPr>
                <w:rFonts w:ascii="Arial Narrow" w:hAnsi="Arial Narrow"/>
              </w:rPr>
              <w:t>very uncertain</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E30293" w:rsidP="00D5125C">
            <w:pPr>
              <w:pStyle w:val="Normal-TableGrid-BR20"/>
              <w:spacing w:line="252" w:lineRule="auto"/>
              <w:rPr>
                <w:rFonts w:ascii="Arial Narrow" w:hAnsi="Arial Narrow"/>
              </w:rPr>
            </w:pPr>
            <w:r>
              <w:rPr>
                <w:rFonts w:ascii="Arial Narrow" w:hAnsi="Arial Narrow"/>
              </w:rPr>
              <w:t>very certain</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642D76" w:rsidRDefault="00642D76" w:rsidP="00D5125C">
      <w:pPr>
        <w:spacing w:line="252" w:lineRule="auto"/>
        <w:rPr>
          <w:rFonts w:ascii="Arial Narrow" w:hAnsi="Arial Narrow"/>
        </w:rPr>
      </w:pPr>
    </w:p>
    <w:p w:rsidR="008432B2" w:rsidRPr="004F6A66" w:rsidRDefault="008432B2" w:rsidP="00D5125C">
      <w:pPr>
        <w:spacing w:line="252" w:lineRule="auto"/>
        <w:rPr>
          <w:rFonts w:ascii="Arial Narrow" w:hAnsi="Arial Narrow"/>
        </w:rPr>
      </w:pP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we are interested in your own opinions on the substantive topic of the Crowdsourced Replication Initiative.  Do you think that, in your current country of residence, laws on immigration of foreigners should be relaxed or made tougher?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058"/>
        <w:gridCol w:w="1340"/>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attitude_immigration_1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Personal opinion on immigration laws</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8432B2">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058"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1340"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8432B2">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058" w:type="dxa"/>
            <w:tcBorders>
              <w:top w:val="single" w:sz="0" w:space="0" w:color="000000"/>
            </w:tcBorders>
            <w:vAlign w:val="center"/>
          </w:tcPr>
          <w:p w:rsidR="00642D76" w:rsidRPr="004F6A66" w:rsidRDefault="008432B2" w:rsidP="00D5125C">
            <w:pPr>
              <w:pStyle w:val="Normal-TableGrid-BR20"/>
              <w:spacing w:line="252" w:lineRule="auto"/>
              <w:rPr>
                <w:rFonts w:ascii="Arial Narrow" w:hAnsi="Arial Narrow"/>
              </w:rPr>
            </w:pPr>
            <w:r>
              <w:rPr>
                <w:rFonts w:ascii="Arial Narrow" w:hAnsi="Arial Narrow"/>
              </w:rPr>
              <w:t>Immigration laws should be relaxed</w:t>
            </w:r>
          </w:p>
        </w:tc>
        <w:tc>
          <w:tcPr>
            <w:tcW w:w="1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17.4%</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26.8%</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23.0%</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18.8%</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4.7%</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5058" w:type="dxa"/>
            <w:vAlign w:val="center"/>
          </w:tcPr>
          <w:p w:rsidR="00642D76" w:rsidRPr="004F6A66" w:rsidRDefault="00642D76" w:rsidP="00D5125C">
            <w:pPr>
              <w:pStyle w:val="Normal-TableGrid-BR20"/>
              <w:spacing w:line="252" w:lineRule="auto"/>
              <w:rPr>
                <w:rFonts w:ascii="Arial Narrow" w:hAnsi="Arial Narrow"/>
              </w:rPr>
            </w:pP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r>
      <w:tr w:rsidR="00642D76" w:rsidRPr="004F6A66" w:rsidTr="008432B2">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5058" w:type="dxa"/>
            <w:vAlign w:val="center"/>
          </w:tcPr>
          <w:p w:rsidR="00642D76" w:rsidRPr="004F6A66" w:rsidRDefault="008432B2" w:rsidP="00D5125C">
            <w:pPr>
              <w:pStyle w:val="Normal-TableGrid-BR20"/>
              <w:spacing w:line="252" w:lineRule="auto"/>
              <w:rPr>
                <w:rFonts w:ascii="Arial Narrow" w:hAnsi="Arial Narrow"/>
              </w:rPr>
            </w:pPr>
            <w:r>
              <w:rPr>
                <w:rFonts w:ascii="Arial Narrow" w:hAnsi="Arial Narrow"/>
              </w:rPr>
              <w:t>Immigration laws should be made tougher</w:t>
            </w:r>
          </w:p>
        </w:tc>
        <w:tc>
          <w:tcPr>
            <w:tcW w:w="1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0.9%</w:t>
            </w:r>
          </w:p>
        </w:tc>
      </w:tr>
      <w:tr w:rsidR="00642D76" w:rsidRPr="004F6A66" w:rsidTr="008432B2">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05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bl>
    <w:p w:rsidR="00642D76" w:rsidRDefault="00642D76" w:rsidP="00D5125C">
      <w:pPr>
        <w:spacing w:line="252" w:lineRule="auto"/>
        <w:rPr>
          <w:rFonts w:ascii="Arial Narrow" w:hAnsi="Arial Narrow"/>
        </w:rPr>
      </w:pPr>
    </w:p>
    <w:p w:rsidR="008432B2" w:rsidRPr="004F6A66" w:rsidRDefault="008432B2" w:rsidP="00D5125C">
      <w:pPr>
        <w:spacing w:line="252" w:lineRule="auto"/>
        <w:rPr>
          <w:rFonts w:ascii="Arial Narrow" w:hAnsi="Arial Narrow"/>
        </w:rPr>
      </w:pP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Some political topics are of greater personal importance than others. How important is the issue of immigration to you personally?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attitude_importance_1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Attitude Importance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Lab</w:t>
            </w:r>
            <w:r w:rsidR="00A37DDA">
              <w:rPr>
                <w:rFonts w:ascii="Arial Narrow" w:hAnsi="Arial Narrow"/>
              </w:rPr>
              <w:t>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important at all</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very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moderately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very important</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18.8%</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 xml:space="preserve">After all members of your team have completed this survey, you will receive data and instructions to replicate a scientific study on the effects of immigration on public opinion (later you will expand this study).  The study is titled “Does Immigration Undermine Public Support for Social Policy?” by David Brady and Ryan Finnigan, published 2014 in the American Sociological Review.  Do you know this study? </w:t>
      </w:r>
    </w:p>
    <w:p w:rsidR="00642D76" w:rsidRPr="008432B2" w:rsidRDefault="008432B2" w:rsidP="008432B2">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sz w:val="24"/>
          <w:szCs w:val="24"/>
        </w:rPr>
        <w:t>[asked only of Transparent Group]</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0"/>
        <w:gridCol w:w="278"/>
        <w:gridCol w:w="58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awareness_study</w:t>
            </w: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8432B2" w:rsidRPr="004F6A66" w:rsidTr="008432B2">
        <w:tc>
          <w:tcPr>
            <w:tcW w:w="0" w:type="auto"/>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8432B2" w:rsidRPr="004F6A66" w:rsidRDefault="008432B2" w:rsidP="00D5125C">
            <w:pPr>
              <w:pStyle w:val="Normal-TableGrid-BR20"/>
              <w:spacing w:line="252" w:lineRule="auto"/>
              <w:rPr>
                <w:rFonts w:ascii="Arial Narrow" w:hAnsi="Arial Narrow"/>
              </w:rPr>
            </w:pPr>
            <w:r w:rsidRPr="004F6A66">
              <w:rPr>
                <w:rFonts w:ascii="Arial Narrow" w:hAnsi="Arial Narrow"/>
              </w:rPr>
              <w:t>Awareness of Original Study</w:t>
            </w:r>
          </w:p>
        </w:tc>
        <w:tc>
          <w:tcPr>
            <w:tcW w:w="0" w:type="auto"/>
          </w:tcPr>
          <w:p w:rsidR="008432B2" w:rsidRPr="004F6A66" w:rsidRDefault="008432B2"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D8489E">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5320"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865" w:type="dxa"/>
            <w:gridSpan w:val="2"/>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D8489E">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9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do not know about this study.</w:t>
            </w:r>
          </w:p>
        </w:tc>
        <w:tc>
          <w:tcPr>
            <w:tcW w:w="58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26.8%</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may have heard of this study.</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11.7%</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know this study but I cannot remember many details.</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w:t>
            </w:r>
          </w:p>
        </w:tc>
      </w:tr>
      <w:tr w:rsidR="00642D76" w:rsidRPr="004F6A66" w:rsidTr="00D8489E">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9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 know this study and I am aware of its methods and of its findings.</w:t>
            </w:r>
          </w:p>
        </w:tc>
        <w:tc>
          <w:tcPr>
            <w:tcW w:w="58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r>
      <w:tr w:rsidR="00642D76" w:rsidRPr="004F6A66" w:rsidTr="00D8489E">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9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58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117</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54.9%</w:t>
            </w:r>
          </w:p>
        </w:tc>
      </w:tr>
    </w:tbl>
    <w:p w:rsidR="00642D76" w:rsidRDefault="00642D76"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642D76" w:rsidRP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sidRPr="00395ACD">
        <w:rPr>
          <w:rFonts w:ascii="Arial Narrow" w:hAnsi="Arial Narrow"/>
          <w:sz w:val="24"/>
          <w:szCs w:val="24"/>
        </w:rPr>
        <w:t>[Machine constructed variable from IP address]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participant_continent</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IP address continent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Europe</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75.6%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Asia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North America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Africa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South America</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bl>
    <w:p w:rsidR="00975FE6" w:rsidRDefault="00975FE6" w:rsidP="00D5125C">
      <w:pPr>
        <w:spacing w:line="252" w:lineRule="auto"/>
        <w:rPr>
          <w:rFonts w:ascii="Arial Narrow" w:hAnsi="Arial Narrow"/>
        </w:rPr>
      </w:pPr>
    </w:p>
    <w:p w:rsidR="00975FE6" w:rsidRDefault="00975FE6" w:rsidP="00D5125C">
      <w:pPr>
        <w:spacing w:line="252" w:lineRule="auto"/>
        <w:rPr>
          <w:rFonts w:ascii="Arial Narrow" w:hAnsi="Arial Narrow"/>
        </w:rPr>
      </w:pPr>
      <w:r>
        <w:rPr>
          <w:rFonts w:ascii="Arial Narrow" w:hAnsi="Arial Narrow"/>
        </w:rPr>
        <w:br w:type="page"/>
      </w:r>
    </w:p>
    <w:p w:rsidR="00975FE6" w:rsidRDefault="00975FE6" w:rsidP="00975FE6">
      <w:pPr>
        <w:shd w:val="clear" w:color="auto" w:fill="BFBFBF" w:themeFill="background1" w:themeFillShade="BF"/>
        <w:jc w:val="center"/>
        <w:rPr>
          <w:rFonts w:ascii="Arial Narrow" w:hAnsi="Arial Narrow"/>
          <w:b/>
          <w:sz w:val="28"/>
          <w:szCs w:val="28"/>
        </w:rPr>
      </w:pPr>
    </w:p>
    <w:p w:rsidR="00975FE6" w:rsidRPr="00975FE6" w:rsidRDefault="00975FE6" w:rsidP="00975FE6">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2</w:t>
      </w:r>
      <w:r w:rsidRPr="00975FE6">
        <w:rPr>
          <w:rFonts w:ascii="Arial Narrow" w:hAnsi="Arial Narrow"/>
          <w:b/>
          <w:sz w:val="28"/>
          <w:szCs w:val="28"/>
        </w:rPr>
        <w:t xml:space="preserve">: </w:t>
      </w:r>
      <w:r>
        <w:rPr>
          <w:rFonts w:ascii="Arial Narrow" w:hAnsi="Arial Narrow"/>
          <w:b/>
          <w:sz w:val="28"/>
          <w:szCs w:val="28"/>
        </w:rPr>
        <w:t>September 12</w:t>
      </w:r>
      <w:r w:rsidRPr="00975FE6">
        <w:rPr>
          <w:rFonts w:ascii="Arial Narrow" w:hAnsi="Arial Narrow"/>
          <w:b/>
          <w:sz w:val="28"/>
          <w:szCs w:val="28"/>
          <w:vertAlign w:val="superscript"/>
        </w:rPr>
        <w:t>th</w:t>
      </w:r>
      <w:r w:rsidRPr="00975FE6">
        <w:rPr>
          <w:rFonts w:ascii="Arial Narrow" w:hAnsi="Arial Narrow"/>
          <w:b/>
          <w:sz w:val="28"/>
          <w:szCs w:val="28"/>
        </w:rPr>
        <w:t>, 2018</w:t>
      </w:r>
    </w:p>
    <w:p w:rsidR="00A715DB" w:rsidRDefault="00A715DB" w:rsidP="00D5125C">
      <w:pPr>
        <w:spacing w:line="252" w:lineRule="auto"/>
        <w:rPr>
          <w:rFonts w:ascii="Arial Narrow" w:hAnsi="Arial Narrow"/>
        </w:rPr>
      </w:pPr>
    </w:p>
    <w:p w:rsidR="00642D76" w:rsidRPr="004F6A66" w:rsidRDefault="006F6DF9" w:rsidP="00A715DB">
      <w:pPr>
        <w:spacing w:line="252" w:lineRule="auto"/>
        <w:ind w:left="360" w:right="360"/>
        <w:jc w:val="both"/>
        <w:rPr>
          <w:rFonts w:ascii="Arial Narrow" w:hAnsi="Arial Narrow"/>
        </w:rPr>
      </w:pPr>
      <w:r>
        <w:rPr>
          <w:rFonts w:ascii="Arial Narrow" w:hAnsi="Arial Narrow"/>
        </w:rPr>
        <w:t>From this wave onwards we exclude the 2</w:t>
      </w:r>
      <w:r w:rsidR="00A715DB">
        <w:rPr>
          <w:rFonts w:ascii="Arial Narrow" w:hAnsi="Arial Narrow"/>
        </w:rPr>
        <w:t>4 cases of non-start or</w:t>
      </w:r>
      <w:r>
        <w:rPr>
          <w:rFonts w:ascii="Arial Narrow" w:hAnsi="Arial Narrow"/>
        </w:rPr>
        <w:t xml:space="preserve"> drop out before completion. The leaves us with a final sample of </w:t>
      </w:r>
      <w:r w:rsidR="00A715DB" w:rsidRPr="00A715DB">
        <w:rPr>
          <w:rFonts w:ascii="Arial Narrow" w:hAnsi="Arial Narrow"/>
          <w:b/>
        </w:rPr>
        <w:t xml:space="preserve">189 </w:t>
      </w:r>
      <w:r w:rsidRPr="00A715DB">
        <w:rPr>
          <w:rFonts w:ascii="Arial Narrow" w:hAnsi="Arial Narrow"/>
          <w:b/>
        </w:rPr>
        <w:t>participants</w:t>
      </w:r>
      <w:r>
        <w:rPr>
          <w:rFonts w:ascii="Arial Narrow" w:hAnsi="Arial Narrow"/>
        </w:rPr>
        <w:t>.</w:t>
      </w:r>
      <w:r w:rsidR="007F25FF">
        <w:rPr>
          <w:rFonts w:ascii="Arial Narrow" w:hAnsi="Arial Narrow"/>
        </w:rPr>
        <w:t xml:space="preserve"> In this wave we randomly assigned remaining participants to the Deliberation or Control group.</w:t>
      </w:r>
    </w:p>
    <w:p w:rsidR="00642D76" w:rsidRDefault="00642D76" w:rsidP="00D5125C">
      <w:pPr>
        <w:spacing w:line="252" w:lineRule="auto"/>
        <w:rPr>
          <w:rFonts w:ascii="Arial Narrow" w:hAnsi="Arial Narrow"/>
        </w:rPr>
      </w:pPr>
    </w:p>
    <w:p w:rsidR="007F25FF" w:rsidRPr="004F6A66" w:rsidRDefault="007F25FF" w:rsidP="00D5125C">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078"/>
        <w:gridCol w:w="1602"/>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u_delibtreatmentgroup</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7F25FF" w:rsidP="007F25FF">
            <w:pPr>
              <w:pStyle w:val="Normal-TableGrid-BR20"/>
              <w:spacing w:line="252" w:lineRule="auto"/>
              <w:rPr>
                <w:rFonts w:ascii="Arial Narrow" w:hAnsi="Arial Narrow"/>
              </w:rPr>
            </w:pPr>
            <w:r>
              <w:rPr>
                <w:rFonts w:ascii="Arial Narrow" w:hAnsi="Arial Narrow"/>
              </w:rPr>
              <w:t>Grouping Variable, random assignment to interim deliberation</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0" w:type="auto"/>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Value</w:t>
            </w:r>
          </w:p>
        </w:tc>
        <w:tc>
          <w:tcPr>
            <w:tcW w:w="3078" w:type="dxa"/>
            <w:tcBorders>
              <w:bottom w:val="single" w:sz="0" w:space="0" w:color="000000"/>
            </w:tcBorders>
            <w:vAlign w:val="center"/>
          </w:tcPr>
          <w:p w:rsidR="00642D76" w:rsidRPr="004F6A66" w:rsidRDefault="00395ACD" w:rsidP="00D5125C">
            <w:pPr>
              <w:pStyle w:val="Normal-TableGrid-BR20"/>
              <w:spacing w:line="252" w:lineRule="auto"/>
              <w:rPr>
                <w:rFonts w:ascii="Arial Narrow" w:hAnsi="Arial Narrow"/>
              </w:rPr>
            </w:pPr>
            <w:r>
              <w:rPr>
                <w:rFonts w:ascii="Arial Narrow" w:hAnsi="Arial Narrow"/>
              </w:rPr>
              <w:t>Label</w:t>
            </w:r>
          </w:p>
        </w:tc>
        <w:tc>
          <w:tcPr>
            <w:tcW w:w="1602" w:type="dxa"/>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395ACD" w:rsidP="00D5125C">
            <w:pPr>
              <w:pStyle w:val="Normal-TableGrid-BR20"/>
              <w:spacing w:line="252" w:lineRule="auto"/>
              <w:jc w:val="right"/>
              <w:rPr>
                <w:rFonts w:ascii="Arial Narrow" w:hAnsi="Arial Narrow"/>
              </w:rPr>
            </w:pPr>
            <w:r>
              <w:rPr>
                <w:rFonts w:ascii="Arial Narrow" w:hAnsi="Arial Narrow"/>
              </w:rPr>
              <w:t>Percent</w:t>
            </w:r>
          </w:p>
        </w:tc>
      </w:tr>
      <w:tr w:rsidR="00395ACD" w:rsidRPr="004F6A66" w:rsidTr="00395ACD">
        <w:tc>
          <w:tcPr>
            <w:tcW w:w="2340"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0</w:t>
            </w:r>
          </w:p>
        </w:tc>
        <w:tc>
          <w:tcPr>
            <w:tcW w:w="3078" w:type="dxa"/>
            <w:tcBorders>
              <w:top w:val="single" w:sz="0" w:space="0" w:color="000000"/>
            </w:tcBorders>
            <w:vAlign w:val="center"/>
          </w:tcPr>
          <w:p w:rsidR="00395ACD" w:rsidRPr="008F73FA" w:rsidRDefault="007F25FF" w:rsidP="00395ACD">
            <w:pPr>
              <w:pStyle w:val="Normal-TableGrid-BR20"/>
              <w:spacing w:line="252" w:lineRule="auto"/>
              <w:rPr>
                <w:rFonts w:ascii="Arial Narrow" w:hAnsi="Arial Narrow" w:cs="Times New Roman"/>
              </w:rPr>
            </w:pPr>
            <w:r>
              <w:rPr>
                <w:rFonts w:ascii="Arial Narrow" w:hAnsi="Arial Narrow" w:cs="Times New Roman"/>
              </w:rPr>
              <w:t>Control Group</w:t>
            </w:r>
          </w:p>
        </w:tc>
        <w:tc>
          <w:tcPr>
            <w:tcW w:w="1602"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96</w:t>
            </w:r>
          </w:p>
        </w:tc>
        <w:tc>
          <w:tcPr>
            <w:tcW w:w="2340" w:type="dxa"/>
            <w:tcBorders>
              <w:top w:val="single" w:sz="0"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50.8%</w:t>
            </w:r>
          </w:p>
        </w:tc>
      </w:tr>
      <w:tr w:rsidR="00395ACD" w:rsidRPr="004F6A66" w:rsidTr="00395ACD">
        <w:tc>
          <w:tcPr>
            <w:tcW w:w="2340"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1</w:t>
            </w:r>
          </w:p>
        </w:tc>
        <w:tc>
          <w:tcPr>
            <w:tcW w:w="3078" w:type="dxa"/>
            <w:tcBorders>
              <w:bottom w:val="single" w:sz="16" w:space="0" w:color="000000"/>
            </w:tcBorders>
            <w:vAlign w:val="center"/>
          </w:tcPr>
          <w:p w:rsidR="00395ACD" w:rsidRPr="008F73FA" w:rsidRDefault="007F25FF" w:rsidP="00395ACD">
            <w:pPr>
              <w:pStyle w:val="Normal-TableGrid-BR20"/>
              <w:spacing w:line="252" w:lineRule="auto"/>
              <w:rPr>
                <w:rFonts w:ascii="Arial Narrow" w:hAnsi="Arial Narrow" w:cs="Times New Roman"/>
              </w:rPr>
            </w:pPr>
            <w:r>
              <w:rPr>
                <w:rFonts w:ascii="Arial Narrow" w:hAnsi="Arial Narrow" w:cs="Times New Roman"/>
              </w:rPr>
              <w:t>Deliberation Group</w:t>
            </w:r>
          </w:p>
        </w:tc>
        <w:tc>
          <w:tcPr>
            <w:tcW w:w="1602"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93</w:t>
            </w:r>
          </w:p>
        </w:tc>
        <w:tc>
          <w:tcPr>
            <w:tcW w:w="2340" w:type="dxa"/>
            <w:tcBorders>
              <w:bottom w:val="single" w:sz="16" w:space="0" w:color="000000"/>
            </w:tcBorders>
            <w:vAlign w:val="center"/>
          </w:tcPr>
          <w:p w:rsidR="00395ACD" w:rsidRPr="004F6A66" w:rsidRDefault="00395ACD" w:rsidP="00395ACD">
            <w:pPr>
              <w:pStyle w:val="Normal-TableGrid-BR20"/>
              <w:spacing w:line="252" w:lineRule="auto"/>
              <w:jc w:val="right"/>
              <w:rPr>
                <w:rFonts w:ascii="Arial Narrow" w:hAnsi="Arial Narrow"/>
              </w:rPr>
            </w:pPr>
            <w:r w:rsidRPr="004F6A66">
              <w:rPr>
                <w:rFonts w:ascii="Arial Narrow" w:hAnsi="Arial Narrow"/>
              </w:rPr>
              <w:t>49.2%</w:t>
            </w:r>
          </w:p>
        </w:tc>
      </w:tr>
    </w:tbl>
    <w:p w:rsidR="00642D76" w:rsidRDefault="00642D76"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sidRPr="00821D49">
        <w:rPr>
          <w:rFonts w:ascii="Arial Narrow" w:hAnsi="Arial Narrow"/>
          <w:i/>
          <w:sz w:val="24"/>
          <w:szCs w:val="24"/>
        </w:rPr>
        <w:t>Regarding this first phase of the CRI: Regardless of how much your entire team spent on the replication work, how much time did you individually spend on the replication (incl. Preparation, Syntax, Submission of Results, Coordination with Team Members etc.)?</w:t>
      </w:r>
      <w:r w:rsidRPr="00821D49">
        <w:rPr>
          <w:rFonts w:ascii="Arial Narrow" w:hAnsi="Arial Narrow"/>
          <w:sz w:val="24"/>
          <w:szCs w:val="24"/>
        </w:rPr>
        <w:t xml:space="preserve"> </w:t>
      </w:r>
    </w:p>
    <w:p w:rsidR="00642D76" w:rsidRPr="00395ACD"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sz w:val="24"/>
          <w:szCs w:val="24"/>
        </w:rPr>
        <w:t>[Open response, in hours]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v_33</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Perceived individual time spent on replication</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0.0000</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18.0000</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tc>
          <w:tcPr>
            <w:tcW w:w="2340" w:type="dxa"/>
            <w:tcBorders>
              <w:bottom w:val="single" w:sz="16" w:space="0" w:color="000000"/>
            </w:tcBorders>
            <w:vAlign w:val="center"/>
          </w:tcPr>
          <w:p w:rsidR="00642D76" w:rsidRPr="004F6A66" w:rsidRDefault="00975FE6" w:rsidP="00395ACD">
            <w:pPr>
              <w:pStyle w:val="Normal-TableGrid-BR20"/>
              <w:spacing w:line="252" w:lineRule="auto"/>
              <w:jc w:val="right"/>
              <w:rPr>
                <w:rFonts w:ascii="Arial Narrow" w:hAnsi="Arial Narrow"/>
              </w:rPr>
            </w:pPr>
            <w:r w:rsidRPr="004F6A66">
              <w:rPr>
                <w:rFonts w:ascii="Arial Narrow" w:hAnsi="Arial Narrow"/>
              </w:rPr>
              <w:t xml:space="preserve">All </w:t>
            </w:r>
            <w:r w:rsidR="00395ACD">
              <w:rPr>
                <w:rFonts w:ascii="Arial Narrow" w:hAnsi="Arial Narrow"/>
              </w:rPr>
              <w:t>higher</w:t>
            </w:r>
            <w:r w:rsidRPr="004F6A66">
              <w:rPr>
                <w:rFonts w:ascii="Arial Narrow" w:hAnsi="Arial Narrow"/>
              </w:rPr>
              <w:t xml:space="preserve"> values</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9.0%</w:t>
            </w:r>
          </w:p>
        </w:tc>
      </w:tr>
    </w:tbl>
    <w:p w:rsidR="00395ACD" w:rsidRPr="00821D49"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difficult did you find the replication task in this first phase?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458"/>
        <w:gridCol w:w="6390"/>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v_34</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Difficulty of Replication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145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6390" w:type="dxa"/>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395ACD">
        <w:tc>
          <w:tcPr>
            <w:tcW w:w="145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639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one of the most difficult research tasks I ever completed.</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difficult.</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neither  too easy nor too difficult.</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42.3%</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easy.</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76</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395ACD">
        <w:tc>
          <w:tcPr>
            <w:tcW w:w="145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639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one of the easiest research tasks I ever completed.</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395ACD">
        <w:tc>
          <w:tcPr>
            <w:tcW w:w="145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639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395ACD" w:rsidRDefault="00395ACD" w:rsidP="00D5125C">
      <w:pPr>
        <w:spacing w:line="252" w:lineRule="auto"/>
        <w:rPr>
          <w:rFonts w:ascii="Arial Narrow" w:hAnsi="Arial Narrow"/>
        </w:rPr>
      </w:pPr>
    </w:p>
    <w:p w:rsidR="00395ACD"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How familiar are you with the social science literature related to the hypothesis that "a greater stock or a greater increase in the stock of foreign persons in a given society leads the general public to become less supportive of social policy"?</w:t>
      </w:r>
    </w:p>
    <w:p w:rsidR="00395ACD" w:rsidRDefault="00395ACD" w:rsidP="00395ACD">
      <w:pPr>
        <w:shd w:val="clear" w:color="auto" w:fill="F2F2F2" w:themeFill="background1" w:themeFillShade="F2"/>
        <w:spacing w:after="120" w:line="276" w:lineRule="auto"/>
        <w:ind w:left="360" w:hanging="360"/>
        <w:jc w:val="both"/>
        <w:rPr>
          <w:rFonts w:ascii="Arial Narrow" w:hAnsi="Arial Narrow"/>
          <w:sz w:val="24"/>
          <w:szCs w:val="24"/>
        </w:rPr>
      </w:pPr>
      <w:r>
        <w:rPr>
          <w:rFonts w:ascii="Arial Narrow" w:hAnsi="Arial Narrow"/>
          <w:sz w:val="24"/>
          <w:szCs w:val="24"/>
        </w:rPr>
        <w:t>[multiple choice, multiple response battery]</w:t>
      </w:r>
    </w:p>
    <w:p w:rsidR="00A715DB" w:rsidRDefault="00A715DB" w:rsidP="00A715DB">
      <w:pPr>
        <w:shd w:val="clear" w:color="auto" w:fill="FFFFFF" w:themeFill="background1"/>
        <w:spacing w:after="120" w:line="276" w:lineRule="auto"/>
        <w:ind w:left="360" w:hanging="360"/>
        <w:jc w:val="both"/>
        <w:rPr>
          <w:rFonts w:ascii="Arial Narrow" w:hAnsi="Arial Narrow"/>
          <w:sz w:val="24"/>
          <w:szCs w:val="24"/>
        </w:rPr>
      </w:pPr>
    </w:p>
    <w:p w:rsidR="00A715DB" w:rsidRPr="00A715DB" w:rsidRDefault="00A715DB" w:rsidP="00A715DB">
      <w:pPr>
        <w:shd w:val="clear" w:color="auto" w:fill="F2F2F2" w:themeFill="background1" w:themeFillShade="F2"/>
        <w:spacing w:after="120" w:line="276" w:lineRule="auto"/>
        <w:ind w:left="360" w:hanging="360"/>
        <w:jc w:val="both"/>
        <w:rPr>
          <w:rFonts w:ascii="Arial Narrow" w:hAnsi="Arial Narrow"/>
          <w:i/>
          <w:sz w:val="24"/>
          <w:szCs w:val="24"/>
        </w:rPr>
      </w:pPr>
      <w:r w:rsidRPr="00A715DB">
        <w:rPr>
          <w:rFonts w:ascii="Arial Narrow" w:hAnsi="Arial Narrow"/>
          <w:i/>
          <w:sz w:val="24"/>
          <w:szCs w:val="24"/>
        </w:rPr>
        <w:t>Except for the replication work I just performed, I am not at all familiar with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v_35</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Not familiar with lit</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A715DB" w:rsidRDefault="00A715DB" w:rsidP="00D5125C">
      <w:pPr>
        <w:spacing w:line="252" w:lineRule="auto"/>
        <w:rPr>
          <w:rFonts w:ascii="Arial Narrow" w:hAnsi="Arial Narrow"/>
        </w:rPr>
      </w:pPr>
    </w:p>
    <w:p w:rsidR="00642D76" w:rsidRPr="00B866E5" w:rsidRDefault="00A715DB"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read some of the works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v_36</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Some</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37DDA"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37DDA"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53.4%</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81</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42.9%</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A715DB" w:rsidRDefault="00A715DB"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B866E5" w:rsidRDefault="00B866E5" w:rsidP="00B866E5">
      <w:pPr>
        <w:shd w:val="clear" w:color="auto" w:fill="FFFFFF" w:themeFill="background1"/>
        <w:spacing w:after="120" w:line="276" w:lineRule="auto"/>
        <w:ind w:left="360" w:hanging="360"/>
        <w:jc w:val="both"/>
        <w:rPr>
          <w:rFonts w:ascii="Arial Narrow" w:hAnsi="Arial Narrow"/>
        </w:rPr>
      </w:pPr>
    </w:p>
    <w:p w:rsidR="00642D76" w:rsidRPr="00B866E5" w:rsidRDefault="00A715DB"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read many of the works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v_37</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A715DB" w:rsidP="00D5125C">
            <w:pPr>
              <w:pStyle w:val="Normal-TableGrid-BR20"/>
              <w:spacing w:line="252" w:lineRule="auto"/>
              <w:rPr>
                <w:rFonts w:ascii="Arial Narrow" w:hAnsi="Arial Narrow"/>
              </w:rPr>
            </w:pPr>
            <w:r>
              <w:rPr>
                <w:rFonts w:ascii="Arial Narrow" w:hAnsi="Arial Narrow"/>
              </w:rPr>
              <w:t>Many</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168</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88.9%</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published articles or books in this literature.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v_38</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395ACD" w:rsidRPr="004F6A66" w:rsidRDefault="00B866E5" w:rsidP="00D5125C">
            <w:pPr>
              <w:pStyle w:val="Normal-TableGrid-BR20"/>
              <w:spacing w:line="252" w:lineRule="auto"/>
              <w:rPr>
                <w:rFonts w:ascii="Arial Narrow" w:hAnsi="Arial Narrow"/>
              </w:rPr>
            </w:pPr>
            <w:r>
              <w:rPr>
                <w:rFonts w:ascii="Arial Narrow" w:hAnsi="Arial Narrow"/>
              </w:rPr>
              <w:t>Published</w:t>
            </w: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177</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93.7%</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D5125C">
      <w:pPr>
        <w:spacing w:line="252" w:lineRule="auto"/>
        <w:rPr>
          <w:rFonts w:ascii="Arial Narrow" w:hAnsi="Arial Narrow"/>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have taught courses on this subject.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v_39</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B866E5" w:rsidP="00D5125C">
            <w:pPr>
              <w:pStyle w:val="Normal-TableGrid-BR20"/>
              <w:spacing w:line="252" w:lineRule="auto"/>
              <w:rPr>
                <w:rFonts w:ascii="Arial Narrow" w:hAnsi="Arial Narrow"/>
              </w:rPr>
            </w:pPr>
            <w:r>
              <w:rPr>
                <w:rFonts w:ascii="Arial Narrow" w:hAnsi="Arial Narrow"/>
              </w:rPr>
              <w:t>Taught</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93.1%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B866E5" w:rsidRDefault="00B866E5" w:rsidP="00D5125C">
      <w:pPr>
        <w:spacing w:line="252" w:lineRule="auto"/>
        <w:rPr>
          <w:rFonts w:ascii="Arial Narrow" w:hAnsi="Arial Narrow"/>
        </w:rPr>
      </w:pPr>
    </w:p>
    <w:p w:rsidR="00642D76" w:rsidRPr="00B866E5" w:rsidRDefault="00B866E5" w:rsidP="00B866E5">
      <w:pPr>
        <w:shd w:val="clear" w:color="auto" w:fill="F2F2F2" w:themeFill="background1" w:themeFillShade="F2"/>
        <w:spacing w:after="120" w:line="276" w:lineRule="auto"/>
        <w:ind w:left="360" w:hanging="360"/>
        <w:jc w:val="both"/>
        <w:rPr>
          <w:rFonts w:ascii="Arial Narrow" w:hAnsi="Arial Narrow"/>
          <w:i/>
          <w:sz w:val="24"/>
          <w:szCs w:val="24"/>
        </w:rPr>
      </w:pPr>
      <w:r w:rsidRPr="00B866E5">
        <w:rPr>
          <w:rFonts w:ascii="Arial Narrow" w:hAnsi="Arial Narrow"/>
          <w:i/>
          <w:sz w:val="24"/>
          <w:szCs w:val="24"/>
        </w:rPr>
        <w:t>I often discuss this topic with colleagues informally.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395ACD" w:rsidRPr="004F6A66" w:rsidTr="00F00D2A">
        <w:tc>
          <w:tcPr>
            <w:tcW w:w="0" w:type="auto"/>
          </w:tcPr>
          <w:p w:rsidR="00395ACD" w:rsidRPr="004F6A66" w:rsidRDefault="00395ACD"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395ACD" w:rsidRPr="004F6A66" w:rsidRDefault="00B866E5" w:rsidP="00D5125C">
            <w:pPr>
              <w:pStyle w:val="Normal-TableGrid-BR20"/>
              <w:spacing w:line="252" w:lineRule="auto"/>
              <w:rPr>
                <w:rFonts w:ascii="Arial Narrow" w:hAnsi="Arial Narrow"/>
              </w:rPr>
            </w:pPr>
            <w:r>
              <w:rPr>
                <w:rFonts w:ascii="Arial Narrow" w:hAnsi="Arial Narrow"/>
              </w:rPr>
              <w:t>Discuss topic</w:t>
            </w:r>
          </w:p>
        </w:tc>
        <w:tc>
          <w:tcPr>
            <w:tcW w:w="0" w:type="auto"/>
          </w:tcPr>
          <w:p w:rsidR="00395ACD" w:rsidRPr="004F6A66" w:rsidRDefault="00395ACD"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quoted</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84.1%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quoted</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12.2%</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395ACD" w:rsidRPr="004F6A66" w:rsidRDefault="00395ACD" w:rsidP="00D5125C">
      <w:pPr>
        <w:spacing w:line="252" w:lineRule="auto"/>
        <w:rPr>
          <w:rFonts w:ascii="Arial Narrow" w:hAnsi="Arial Narrow"/>
        </w:rPr>
      </w:pPr>
    </w:p>
    <w:p w:rsidR="00395ACD" w:rsidRPr="00821D49" w:rsidRDefault="00395ACD" w:rsidP="00395ACD">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Did you enjoy this first replication task?</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900"/>
        <w:gridCol w:w="97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v_41</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Enjoyment of Replication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395ACD">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90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395AC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extremely fun.</w:t>
            </w:r>
          </w:p>
        </w:tc>
        <w:tc>
          <w:tcPr>
            <w:tcW w:w="90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somewhat enjoyable.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56.1%</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3</w:t>
            </w:r>
          </w:p>
        </w:tc>
        <w:tc>
          <w:tcPr>
            <w:tcW w:w="514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Neutral</w:t>
            </w:r>
          </w:p>
        </w:tc>
        <w:tc>
          <w:tcPr>
            <w:tcW w:w="900"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41</w:t>
            </w:r>
          </w:p>
        </w:tc>
        <w:tc>
          <w:tcPr>
            <w:tcW w:w="972"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21.7%</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mostly not enjoyable.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395AC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This replication was not fun at all.</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395AC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0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bl>
    <w:p w:rsidR="00642D76" w:rsidRDefault="00642D76" w:rsidP="00D5125C">
      <w:pPr>
        <w:spacing w:line="252" w:lineRule="auto"/>
        <w:rPr>
          <w:rFonts w:ascii="Arial Narrow" w:hAnsi="Arial Narrow"/>
        </w:rPr>
      </w:pPr>
    </w:p>
    <w:p w:rsidR="00A21CA1" w:rsidRPr="004F6A66" w:rsidRDefault="00A21CA1" w:rsidP="00D5125C">
      <w:pPr>
        <w:spacing w:line="252" w:lineRule="auto"/>
        <w:rPr>
          <w:rFonts w:ascii="Arial Narrow" w:hAnsi="Arial Narrow"/>
        </w:rPr>
      </w:pPr>
    </w:p>
    <w:p w:rsidR="00642D76"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After completing this replication task, how well do you think the original study tested Brady and Finnigan’s hypothesis question, ‘does immigration undermine public support for social policy’ across advanced welfare state democracies?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v_43</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 in Original Study</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convincing test of this hypothesis</w:t>
            </w:r>
          </w:p>
        </w:tc>
        <w:tc>
          <w:tcPr>
            <w:tcW w:w="67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decent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30.2%</w:t>
            </w:r>
          </w:p>
        </w:tc>
      </w:tr>
      <w:tr w:rsidR="00A21CA1" w:rsidRPr="004F6A66" w:rsidTr="00A21CA1">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3</w:t>
            </w:r>
          </w:p>
        </w:tc>
        <w:tc>
          <w:tcPr>
            <w:tcW w:w="550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The study somewhat tested the hypothesis.</w:t>
            </w:r>
          </w:p>
        </w:tc>
        <w:tc>
          <w:tcPr>
            <w:tcW w:w="677"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69</w:t>
            </w:r>
          </w:p>
        </w:tc>
        <w:tc>
          <w:tcPr>
            <w:tcW w:w="838" w:type="dxa"/>
            <w:vAlign w:val="center"/>
          </w:tcPr>
          <w:p w:rsidR="00A21CA1" w:rsidRPr="004F6A66" w:rsidRDefault="00A21CA1" w:rsidP="00F00D2A">
            <w:pPr>
              <w:pStyle w:val="Normal-TableGrid-BR20"/>
              <w:spacing w:line="252" w:lineRule="auto"/>
              <w:jc w:val="right"/>
              <w:rPr>
                <w:rFonts w:ascii="Arial Narrow" w:hAnsi="Arial Narrow"/>
              </w:rPr>
            </w:pPr>
            <w:r w:rsidRPr="004F6A66">
              <w:rPr>
                <w:rFonts w:ascii="Arial Narrow" w:hAnsi="Arial Narrow"/>
              </w:rPr>
              <w:t>36.5%</w:t>
            </w:r>
          </w:p>
        </w:tc>
      </w:tr>
      <w:tr w:rsidR="00642D76" w:rsidRPr="004F6A66" w:rsidTr="00A21CA1">
        <w:tc>
          <w:tcPr>
            <w:tcW w:w="2340" w:type="dxa"/>
            <w:vAlign w:val="center"/>
          </w:tcPr>
          <w:p w:rsidR="00642D76" w:rsidRPr="004F6A66" w:rsidRDefault="00A21CA1" w:rsidP="00D5125C">
            <w:pPr>
              <w:pStyle w:val="Normal-TableGrid-BR20"/>
              <w:spacing w:line="252" w:lineRule="auto"/>
              <w:jc w:val="right"/>
              <w:rPr>
                <w:rFonts w:ascii="Arial Narrow" w:hAnsi="Arial Narrow"/>
              </w:rPr>
            </w:pPr>
            <w:r>
              <w:rPr>
                <w:rFonts w:ascii="Arial Narrow" w:hAnsi="Arial Narrow"/>
              </w:rPr>
              <w:t>4</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a weak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20.1%</w:t>
            </w:r>
          </w:p>
        </w:tc>
      </w:tr>
      <w:tr w:rsidR="00642D76" w:rsidRPr="004F6A66" w:rsidTr="00A21CA1">
        <w:tc>
          <w:tcPr>
            <w:tcW w:w="2340" w:type="dxa"/>
            <w:vAlign w:val="center"/>
          </w:tcPr>
          <w:p w:rsidR="00642D76" w:rsidRPr="004F6A66" w:rsidRDefault="00A21CA1" w:rsidP="00D5125C">
            <w:pPr>
              <w:pStyle w:val="Normal-TableGrid-BR20"/>
              <w:spacing w:line="252" w:lineRule="auto"/>
              <w:jc w:val="right"/>
              <w:rPr>
                <w:rFonts w:ascii="Arial Narrow" w:hAnsi="Arial Narrow"/>
              </w:rPr>
            </w:pPr>
            <w:r>
              <w:rPr>
                <w:rFonts w:ascii="Arial Narrow" w:hAnsi="Arial Narrow"/>
              </w:rPr>
              <w:t>5</w:t>
            </w:r>
          </w:p>
        </w:tc>
        <w:tc>
          <w:tcPr>
            <w:tcW w:w="55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The study provided no convincing test of this hypothesis.</w:t>
            </w:r>
          </w:p>
        </w:tc>
        <w:tc>
          <w:tcPr>
            <w:tcW w:w="67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bl>
    <w:p w:rsidR="00642D76" w:rsidRPr="004F6A66" w:rsidRDefault="00642D76" w:rsidP="00D5125C">
      <w:pPr>
        <w:spacing w:line="252" w:lineRule="auto"/>
        <w:rPr>
          <w:rFonts w:ascii="Arial Narrow" w:hAnsi="Arial Narrow"/>
        </w:rPr>
      </w:pPr>
    </w:p>
    <w:p w:rsidR="00642D76" w:rsidRDefault="00642D76"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Finally, we repeat a few questions from the first survey wave. 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as the ‘social welfare state’.</w:t>
      </w: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A21CA1"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 xml:space="preserve"> Is it your belief that higher levels of immigrant stock or greater increases in immigrant stock in a given country reduce public support of social welfare policies in general?</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belief_H1_2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Personal Belief about H1, general</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Valu</w:t>
            </w:r>
            <w:r w:rsidR="00092091">
              <w:rPr>
                <w:rFonts w:ascii="Arial Narrow" w:hAnsi="Arial Narrow"/>
              </w:rPr>
              <w:t>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52.4%</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36.5%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bl>
    <w:p w:rsidR="00642D76" w:rsidRDefault="00642D76" w:rsidP="00D5125C">
      <w:pPr>
        <w:spacing w:line="252" w:lineRule="auto"/>
        <w:rPr>
          <w:rFonts w:ascii="Arial Narrow" w:hAnsi="Arial Narrow"/>
        </w:rPr>
      </w:pPr>
    </w:p>
    <w:p w:rsidR="00A21CA1" w:rsidRDefault="00A21CA1" w:rsidP="00D5125C">
      <w:pPr>
        <w:spacing w:line="252" w:lineRule="auto"/>
        <w:rPr>
          <w:rFonts w:ascii="Arial Narrow" w:hAnsi="Arial Narrow"/>
        </w:rPr>
      </w:pPr>
    </w:p>
    <w:p w:rsid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Now please give us your statement on this topic more specifically. In each of these policy domains, how do you think of higher stocks of immigrants?</w:t>
      </w:r>
    </w:p>
    <w:p w:rsidR="00655D68" w:rsidRPr="00655D68" w:rsidRDefault="00655D68" w:rsidP="00655D68">
      <w:pPr>
        <w:shd w:val="clear" w:color="auto" w:fill="F2F2F2" w:themeFill="background1" w:themeFillShade="F2"/>
        <w:spacing w:after="120" w:line="276" w:lineRule="auto"/>
        <w:ind w:left="360" w:hanging="360"/>
        <w:jc w:val="both"/>
        <w:rPr>
          <w:rFonts w:ascii="Arial Narrow" w:hAnsi="Arial Narrow"/>
          <w:i/>
          <w:sz w:val="24"/>
          <w:szCs w:val="24"/>
        </w:rPr>
      </w:pPr>
      <w:r w:rsidRPr="00655D68">
        <w:rPr>
          <w:rFonts w:ascii="Arial Narrow" w:hAnsi="Arial Narrow"/>
          <w:i/>
          <w:sz w:val="24"/>
          <w:szCs w:val="24"/>
        </w:rPr>
        <w:t>If you are unsure, please indicate your best guess.</w:t>
      </w:r>
    </w:p>
    <w:p w:rsidR="00A21CA1" w:rsidRDefault="00655D68" w:rsidP="00A21CA1">
      <w:pPr>
        <w:shd w:val="clear" w:color="auto" w:fill="F2F2F2" w:themeFill="background1" w:themeFillShade="F2"/>
        <w:spacing w:after="120" w:line="276" w:lineRule="auto"/>
        <w:ind w:left="360" w:hanging="360"/>
        <w:jc w:val="both"/>
        <w:rPr>
          <w:rFonts w:ascii="Arial Narrow" w:hAnsi="Arial Narrow"/>
          <w:sz w:val="24"/>
          <w:szCs w:val="24"/>
        </w:rPr>
      </w:pPr>
      <w:r w:rsidRPr="00655D68">
        <w:rPr>
          <w:rFonts w:ascii="Arial Narrow" w:hAnsi="Arial Narrow"/>
          <w:sz w:val="24"/>
          <w:szCs w:val="24"/>
        </w:rPr>
        <w:t>[battery]</w:t>
      </w:r>
    </w:p>
    <w:p w:rsidR="00496740" w:rsidRPr="00655D68" w:rsidRDefault="00496740" w:rsidP="00496740">
      <w:pPr>
        <w:shd w:val="clear" w:color="auto" w:fill="FFFFFF" w:themeFill="background1"/>
        <w:spacing w:after="120" w:line="276" w:lineRule="auto"/>
        <w:ind w:left="360" w:hanging="360"/>
        <w:jc w:val="both"/>
        <w:rPr>
          <w:rFonts w:ascii="Arial Narrow" w:hAnsi="Arial Narrow"/>
          <w:sz w:val="24"/>
          <w:szCs w:val="24"/>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720"/>
        <w:gridCol w:w="97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belief_agecare_2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Old age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Va</w:t>
            </w:r>
            <w:r w:rsidR="00092091">
              <w:rPr>
                <w:rFonts w:ascii="Arial Narrow" w:hAnsi="Arial Narrow"/>
              </w:rPr>
              <w:t>lue</w:t>
            </w:r>
          </w:p>
        </w:tc>
        <w:tc>
          <w:tcPr>
            <w:tcW w:w="532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120</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A21CA1" w:rsidRPr="00B866E5" w:rsidRDefault="00A21CA1" w:rsidP="00B866E5">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belief_unempl_2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Unemployment</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95</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50.3%</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B866E5" w:rsidRDefault="00B866E5" w:rsidP="00B866E5">
      <w:pPr>
        <w:shd w:val="clear" w:color="auto" w:fill="FFFFFF" w:themeFill="background1"/>
        <w:spacing w:after="120" w:line="276" w:lineRule="auto"/>
        <w:ind w:left="360" w:hanging="360"/>
        <w:jc w:val="both"/>
        <w:rPr>
          <w:rFonts w:ascii="Arial Narrow" w:hAnsi="Arial Narrow"/>
          <w:i/>
          <w:sz w:val="24"/>
          <w:szCs w:val="24"/>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90"/>
        <w:gridCol w:w="630"/>
        <w:gridCol w:w="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gridSpan w:val="2"/>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belief_income_2</w:t>
            </w:r>
          </w:p>
        </w:tc>
        <w:tc>
          <w:tcPr>
            <w:tcW w:w="0" w:type="auto"/>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Income redistribution</w:t>
            </w: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gridSpan w:val="2"/>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508" w:type="dxa"/>
            <w:gridSpan w:val="2"/>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677" w:type="dxa"/>
            <w:gridSpan w:val="2"/>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508" w:type="dxa"/>
            <w:gridSpan w:val="2"/>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84</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44.4%</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508" w:type="dxa"/>
            <w:gridSpan w:val="2"/>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508" w:type="dxa"/>
            <w:gridSpan w:val="2"/>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677"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bl>
    <w:p w:rsidR="00A21CA1" w:rsidRDefault="00A21CA1"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90"/>
        <w:gridCol w:w="720"/>
        <w:gridCol w:w="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belief_housing_2</w:t>
            </w:r>
          </w:p>
        </w:tc>
        <w:tc>
          <w:tcPr>
            <w:tcW w:w="0" w:type="auto"/>
            <w:gridSpan w:val="3"/>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Housing</w:t>
            </w:r>
          </w:p>
        </w:tc>
        <w:tc>
          <w:tcPr>
            <w:tcW w:w="0" w:type="auto"/>
            <w:gridSpan w:val="3"/>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gridSpan w:val="3"/>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857" w:type="dxa"/>
            <w:gridSpan w:val="3"/>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857" w:type="dxa"/>
            <w:gridSpan w:val="3"/>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37.0%</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81</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42.9%</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857" w:type="dxa"/>
            <w:gridSpan w:val="3"/>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gridSpan w:val="2"/>
            <w:vAlign w:val="center"/>
          </w:tcPr>
          <w:p w:rsidR="00A21CA1" w:rsidRPr="004F6A66" w:rsidRDefault="00A21CA1" w:rsidP="00F00D2A">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gridSpan w:val="2"/>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57" w:type="dxa"/>
            <w:gridSpan w:val="3"/>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bl>
    <w:p w:rsidR="00A21CA1" w:rsidRPr="004F6A66" w:rsidRDefault="00A21CA1"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A21CA1">
        <w:rPr>
          <w:rFonts w:ascii="Arial Narrow" w:hAnsi="Arial Narrow"/>
          <w:i/>
          <w:sz w:val="24"/>
          <w:szCs w:val="24"/>
        </w:rPr>
        <w:t>Active labor market programs</w:t>
      </w:r>
      <w:r>
        <w:rPr>
          <w:rFonts w:ascii="Arial Narrow" w:hAnsi="Arial Narrow"/>
          <w:i/>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47"/>
        <w:gridCol w:w="838"/>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belief_labour_2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A21CA1" w:rsidRPr="004F6A66" w:rsidTr="00F00D2A">
        <w:tc>
          <w:tcPr>
            <w:tcW w:w="0" w:type="auto"/>
          </w:tcPr>
          <w:p w:rsidR="00A21CA1" w:rsidRPr="004F6A66" w:rsidRDefault="00A21CA1"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gridSpan w:val="2"/>
          </w:tcPr>
          <w:p w:rsidR="00A21CA1" w:rsidRPr="004F6A66" w:rsidRDefault="00A21CA1" w:rsidP="00D5125C">
            <w:pPr>
              <w:pStyle w:val="Normal-TableGrid-BR20"/>
              <w:spacing w:line="252" w:lineRule="auto"/>
              <w:rPr>
                <w:rFonts w:ascii="Arial Narrow" w:hAnsi="Arial Narrow"/>
              </w:rPr>
            </w:pPr>
            <w:r w:rsidRPr="004F6A66">
              <w:rPr>
                <w:rFonts w:ascii="Arial Narrow" w:hAnsi="Arial Narrow"/>
              </w:rPr>
              <w:t>Active labor market programs</w:t>
            </w:r>
          </w:p>
        </w:tc>
        <w:tc>
          <w:tcPr>
            <w:tcW w:w="0" w:type="auto"/>
          </w:tcPr>
          <w:p w:rsidR="00A21CA1" w:rsidRPr="004F6A66" w:rsidRDefault="00A21CA1"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1047"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104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41.8%</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increases support of social policies.</w:t>
            </w:r>
          </w:p>
        </w:tc>
        <w:tc>
          <w:tcPr>
            <w:tcW w:w="104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4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A21CA1" w:rsidRDefault="00A21CA1"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B866E5" w:rsidRDefault="00B866E5" w:rsidP="00D5125C">
      <w:pPr>
        <w:spacing w:line="252" w:lineRule="auto"/>
        <w:rPr>
          <w:rFonts w:ascii="Arial Narrow" w:hAnsi="Arial Narrow"/>
        </w:rPr>
      </w:pPr>
    </w:p>
    <w:p w:rsidR="00A21CA1" w:rsidRPr="00821D49"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Pr>
          <w:rFonts w:ascii="Arial Narrow" w:hAnsi="Arial Narrow"/>
          <w:i/>
          <w:sz w:val="24"/>
          <w:szCs w:val="24"/>
        </w:rPr>
        <w:t>Health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20"/>
        <w:gridCol w:w="882"/>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belief_health_2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Health care</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rsidTr="00A21CA1">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A21CA1">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19.6%</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123</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65.1%</w:t>
            </w:r>
          </w:p>
        </w:tc>
      </w:tr>
      <w:tr w:rsidR="00642D76" w:rsidRPr="004F6A66" w:rsidTr="00A21CA1">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A21CA1" w:rsidRPr="004F6A66" w:rsidTr="00F00D2A">
        <w:tc>
          <w:tcPr>
            <w:tcW w:w="234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5</w:t>
            </w:r>
          </w:p>
        </w:tc>
        <w:tc>
          <w:tcPr>
            <w:tcW w:w="5418" w:type="dxa"/>
            <w:vAlign w:val="center"/>
          </w:tcPr>
          <w:p w:rsidR="00A21CA1" w:rsidRPr="004F6A66" w:rsidRDefault="00A21CA1" w:rsidP="00A21CA1">
            <w:pPr>
              <w:pStyle w:val="Normal-TableGrid-BR20"/>
              <w:spacing w:line="252" w:lineRule="auto"/>
              <w:rPr>
                <w:rFonts w:ascii="Arial Narrow" w:hAnsi="Arial Narrow"/>
              </w:rPr>
            </w:pPr>
            <w:r w:rsidRPr="004F6A66">
              <w:rPr>
                <w:rFonts w:ascii="Arial Narrow" w:hAnsi="Arial Narrow"/>
              </w:rPr>
              <w:t xml:space="preserve">Immigration </w:t>
            </w:r>
            <w:r>
              <w:rPr>
                <w:rFonts w:ascii="Arial Narrow" w:hAnsi="Arial Narrow"/>
              </w:rPr>
              <w:t>strongly</w:t>
            </w:r>
            <w:r w:rsidRPr="004F6A66">
              <w:rPr>
                <w:rFonts w:ascii="Arial Narrow" w:hAnsi="Arial Narrow"/>
              </w:rPr>
              <w:t xml:space="preserve"> increases support of social policies.</w:t>
            </w:r>
          </w:p>
        </w:tc>
        <w:tc>
          <w:tcPr>
            <w:tcW w:w="720"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w:t>
            </w:r>
          </w:p>
        </w:tc>
        <w:tc>
          <w:tcPr>
            <w:tcW w:w="882" w:type="dxa"/>
            <w:vAlign w:val="center"/>
          </w:tcPr>
          <w:p w:rsidR="00A21CA1" w:rsidRPr="004F6A66" w:rsidRDefault="00A21CA1" w:rsidP="00F00D2A">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A21CA1">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bl>
    <w:p w:rsidR="00642D76" w:rsidRDefault="00642D76" w:rsidP="00D5125C">
      <w:pPr>
        <w:spacing w:line="252" w:lineRule="auto"/>
        <w:rPr>
          <w:rFonts w:ascii="Arial Narrow" w:hAnsi="Arial Narrow"/>
        </w:rPr>
      </w:pPr>
    </w:p>
    <w:p w:rsidR="00A21CA1" w:rsidRPr="004F6A66" w:rsidRDefault="00A21CA1" w:rsidP="00D5125C">
      <w:pPr>
        <w:spacing w:line="252" w:lineRule="auto"/>
        <w:rPr>
          <w:rFonts w:ascii="Arial Narrow" w:hAnsi="Arial Narrow"/>
        </w:rPr>
      </w:pPr>
    </w:p>
    <w:p w:rsidR="00642D76" w:rsidRPr="00A21CA1" w:rsidRDefault="00A21CA1" w:rsidP="00A21CA1">
      <w:pPr>
        <w:shd w:val="clear" w:color="auto" w:fill="F2F2F2" w:themeFill="background1" w:themeFillShade="F2"/>
        <w:spacing w:after="120" w:line="276" w:lineRule="auto"/>
        <w:ind w:left="360" w:hanging="360"/>
        <w:jc w:val="both"/>
        <w:rPr>
          <w:rFonts w:ascii="Arial Narrow" w:hAnsi="Arial Narrow"/>
          <w:i/>
          <w:sz w:val="24"/>
          <w:szCs w:val="24"/>
        </w:rPr>
      </w:pPr>
      <w:r w:rsidRPr="00821D49">
        <w:rPr>
          <w:rFonts w:ascii="Arial Narrow" w:hAnsi="Arial Narrow"/>
          <w:i/>
          <w:sz w:val="24"/>
          <w:szCs w:val="24"/>
        </w:rPr>
        <w:t>You just indicated your beliefs about the effects of immigration on public support of social policies.  How certain are you that your beliefs about</w:t>
      </w:r>
      <w:r>
        <w:rPr>
          <w:rFonts w:ascii="Arial Narrow" w:hAnsi="Arial Narrow"/>
          <w:i/>
          <w:sz w:val="24"/>
          <w:szCs w:val="24"/>
        </w:rPr>
        <w:t xml:space="preserve">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belief_certainty_2</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very uncertain - very certain</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21.2%</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D5125C">
            <w:pPr>
              <w:pStyle w:val="Normal-TableGrid-BR20"/>
              <w:spacing w:line="252" w:lineRule="auto"/>
              <w:rPr>
                <w:rFonts w:ascii="Arial Narrow" w:hAnsi="Arial Narrow"/>
              </w:rPr>
            </w:pP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bl>
    <w:p w:rsidR="00AF014E" w:rsidRDefault="00AF014E" w:rsidP="00D5125C">
      <w:pPr>
        <w:spacing w:line="252" w:lineRule="auto"/>
        <w:rPr>
          <w:rFonts w:ascii="Arial Narrow" w:hAnsi="Arial Narrow"/>
        </w:rPr>
      </w:pPr>
    </w:p>
    <w:p w:rsidR="00AF014E" w:rsidRDefault="00AF014E">
      <w:pPr>
        <w:rPr>
          <w:rFonts w:ascii="Arial Narrow" w:hAnsi="Arial Narrow"/>
        </w:rPr>
      </w:pPr>
      <w:r>
        <w:rPr>
          <w:rFonts w:ascii="Arial Narrow" w:hAnsi="Arial Narrow"/>
        </w:rPr>
        <w:br w:type="page"/>
      </w:r>
    </w:p>
    <w:p w:rsidR="00642D76" w:rsidRPr="004F6A66" w:rsidRDefault="00642D76" w:rsidP="00D5125C">
      <w:pPr>
        <w:spacing w:line="252" w:lineRule="auto"/>
        <w:rPr>
          <w:rFonts w:ascii="Arial Narrow" w:hAnsi="Arial Narrow"/>
        </w:rPr>
      </w:pPr>
    </w:p>
    <w:p w:rsidR="00AF014E" w:rsidRDefault="00AF014E" w:rsidP="00AF014E">
      <w:pPr>
        <w:shd w:val="clear" w:color="auto" w:fill="BFBFBF" w:themeFill="background1" w:themeFillShade="BF"/>
        <w:jc w:val="center"/>
        <w:rPr>
          <w:rFonts w:ascii="Arial Narrow" w:hAnsi="Arial Narrow"/>
          <w:b/>
          <w:sz w:val="28"/>
          <w:szCs w:val="28"/>
        </w:rPr>
      </w:pPr>
    </w:p>
    <w:p w:rsidR="00AF014E" w:rsidRPr="00975FE6" w:rsidRDefault="00AF014E" w:rsidP="00AF014E">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3</w:t>
      </w:r>
      <w:r w:rsidRPr="00975FE6">
        <w:rPr>
          <w:rFonts w:ascii="Arial Narrow" w:hAnsi="Arial Narrow"/>
          <w:b/>
          <w:sz w:val="28"/>
          <w:szCs w:val="28"/>
        </w:rPr>
        <w:t xml:space="preserve">: </w:t>
      </w:r>
      <w:r w:rsidR="001E0086">
        <w:rPr>
          <w:rFonts w:ascii="Arial Narrow" w:hAnsi="Arial Narrow"/>
          <w:b/>
          <w:sz w:val="28"/>
          <w:szCs w:val="28"/>
        </w:rPr>
        <w:t>November 24</w:t>
      </w:r>
      <w:r w:rsidR="001E0086" w:rsidRPr="001E0086">
        <w:rPr>
          <w:rFonts w:ascii="Arial Narrow" w:hAnsi="Arial Narrow"/>
          <w:b/>
          <w:sz w:val="28"/>
          <w:szCs w:val="28"/>
          <w:vertAlign w:val="superscript"/>
        </w:rPr>
        <w:t>th</w:t>
      </w:r>
      <w:r w:rsidRPr="00975FE6">
        <w:rPr>
          <w:rFonts w:ascii="Arial Narrow" w:hAnsi="Arial Narrow"/>
          <w:b/>
          <w:sz w:val="28"/>
          <w:szCs w:val="28"/>
        </w:rPr>
        <w:t>, 2018</w:t>
      </w:r>
    </w:p>
    <w:p w:rsidR="007F25FF" w:rsidRDefault="007F25FF" w:rsidP="00D5125C">
      <w:pPr>
        <w:spacing w:line="252" w:lineRule="auto"/>
        <w:rPr>
          <w:rFonts w:ascii="Arial Narrow" w:hAnsi="Arial Narrow"/>
        </w:rPr>
      </w:pPr>
    </w:p>
    <w:p w:rsidR="00642D76" w:rsidRDefault="001E0086" w:rsidP="00B866E5">
      <w:pPr>
        <w:tabs>
          <w:tab w:val="left" w:pos="9000"/>
        </w:tabs>
        <w:spacing w:line="252" w:lineRule="auto"/>
        <w:ind w:left="360" w:right="360"/>
        <w:jc w:val="both"/>
        <w:rPr>
          <w:rFonts w:ascii="Arial Narrow" w:hAnsi="Arial Narrow"/>
        </w:rPr>
      </w:pPr>
      <w:r>
        <w:rPr>
          <w:rFonts w:ascii="Arial Narrow" w:hAnsi="Arial Narrow"/>
        </w:rPr>
        <w:t>From</w:t>
      </w:r>
      <w:r w:rsidR="000F015A">
        <w:rPr>
          <w:rFonts w:ascii="Arial Narrow" w:hAnsi="Arial Narrow"/>
        </w:rPr>
        <w:t xml:space="preserve"> variable</w:t>
      </w:r>
      <w:r>
        <w:rPr>
          <w:rFonts w:ascii="Arial Narrow" w:hAnsi="Arial Narrow"/>
        </w:rPr>
        <w:t xml:space="preserve"> </w:t>
      </w:r>
      <w:r w:rsidRPr="000F015A">
        <w:rPr>
          <w:rFonts w:ascii="Arial Narrow" w:hAnsi="Arial Narrow"/>
          <w:b/>
        </w:rPr>
        <w:t>v_51</w:t>
      </w:r>
      <w:r>
        <w:rPr>
          <w:rFonts w:ascii="Arial Narrow" w:hAnsi="Arial Narrow"/>
        </w:rPr>
        <w:t xml:space="preserve"> to</w:t>
      </w:r>
      <w:r w:rsidR="000F015A">
        <w:rPr>
          <w:rFonts w:ascii="Arial Narrow" w:hAnsi="Arial Narrow"/>
        </w:rPr>
        <w:t xml:space="preserve"> variable</w:t>
      </w:r>
      <w:r>
        <w:rPr>
          <w:rFonts w:ascii="Arial Narrow" w:hAnsi="Arial Narrow"/>
        </w:rPr>
        <w:t xml:space="preserve"> </w:t>
      </w:r>
      <w:r w:rsidR="00655D68">
        <w:rPr>
          <w:rFonts w:ascii="Arial Narrow" w:hAnsi="Arial Narrow"/>
          <w:b/>
        </w:rPr>
        <w:t>v_66</w:t>
      </w:r>
      <w:r>
        <w:rPr>
          <w:rFonts w:ascii="Arial Narrow" w:hAnsi="Arial Narrow"/>
        </w:rPr>
        <w:t xml:space="preserve"> </w:t>
      </w:r>
      <w:r w:rsidR="000F015A">
        <w:rPr>
          <w:rFonts w:ascii="Arial Narrow" w:hAnsi="Arial Narrow"/>
        </w:rPr>
        <w:t>there is</w:t>
      </w:r>
      <w:r>
        <w:rPr>
          <w:rFonts w:ascii="Arial Narrow" w:hAnsi="Arial Narrow"/>
        </w:rPr>
        <w:t xml:space="preserve"> a skip pattern. </w:t>
      </w:r>
      <w:r w:rsidR="000F015A">
        <w:rPr>
          <w:rFonts w:ascii="Arial Narrow" w:hAnsi="Arial Narrow"/>
        </w:rPr>
        <w:t>These are from questions</w:t>
      </w:r>
      <w:r>
        <w:rPr>
          <w:rFonts w:ascii="Arial Narrow" w:hAnsi="Arial Narrow"/>
        </w:rPr>
        <w:t xml:space="preserve"> only given to the Deliberation Group</w:t>
      </w:r>
      <w:r w:rsidR="000F015A">
        <w:rPr>
          <w:rFonts w:ascii="Arial Narrow" w:hAnsi="Arial Narrow"/>
        </w:rPr>
        <w:t xml:space="preserve"> (N=93)</w:t>
      </w:r>
      <w:r>
        <w:rPr>
          <w:rFonts w:ascii="Arial Narrow" w:hAnsi="Arial Narrow"/>
        </w:rPr>
        <w:t>, teams randomly assigned to participate in a preliminary deliberation over the optimal methods for testing the hypothesis.</w:t>
      </w:r>
      <w:r w:rsidR="000F015A">
        <w:rPr>
          <w:rFonts w:ascii="Arial Narrow" w:hAnsi="Arial Narrow"/>
        </w:rPr>
        <w:t xml:space="preserve"> Therefore, for these questions the Control Group (N=96) are omitted.</w:t>
      </w:r>
    </w:p>
    <w:p w:rsidR="001E0086" w:rsidRDefault="001E0086" w:rsidP="00D5125C">
      <w:pPr>
        <w:spacing w:line="252" w:lineRule="auto"/>
        <w:rPr>
          <w:rFonts w:ascii="Arial Narrow" w:hAnsi="Arial Narrow"/>
        </w:rPr>
      </w:pPr>
    </w:p>
    <w:p w:rsidR="007F25FF" w:rsidRDefault="007F25FF" w:rsidP="00D5125C">
      <w:pPr>
        <w:spacing w:line="252" w:lineRule="auto"/>
        <w:rPr>
          <w:rFonts w:ascii="Arial Narrow" w:hAnsi="Arial Narrow"/>
        </w:rPr>
      </w:pPr>
    </w:p>
    <w:p w:rsidR="001E0086" w:rsidRPr="007F25FF" w:rsidRDefault="007F25FF" w:rsidP="007F25FF">
      <w:pPr>
        <w:shd w:val="clear" w:color="auto" w:fill="F2F2F2" w:themeFill="background1" w:themeFillShade="F2"/>
        <w:spacing w:after="120" w:line="276" w:lineRule="auto"/>
        <w:ind w:left="360" w:hanging="360"/>
        <w:jc w:val="both"/>
        <w:rPr>
          <w:rFonts w:ascii="Arial Narrow" w:hAnsi="Arial Narrow"/>
          <w:i/>
          <w:sz w:val="24"/>
          <w:szCs w:val="24"/>
        </w:rPr>
      </w:pPr>
      <w:r w:rsidRPr="007F25FF">
        <w:rPr>
          <w:rFonts w:ascii="Arial Narrow" w:hAnsi="Arial Narrow"/>
          <w:i/>
          <w:sz w:val="24"/>
          <w:szCs w:val="24"/>
        </w:rPr>
        <w:t>Before you conducted your analysis you had the opportunity to use Kialo, an online deliberation platform. Did you use Kialo?</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260"/>
        <w:gridCol w:w="90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v_51</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A21CA1" w:rsidRPr="004F6A66" w:rsidTr="00F00D2A">
        <w:tc>
          <w:tcPr>
            <w:tcW w:w="0" w:type="auto"/>
          </w:tcPr>
          <w:p w:rsidR="00A21CA1" w:rsidRPr="004F6A66" w:rsidRDefault="00A21CA1"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gridSpan w:val="3"/>
          </w:tcPr>
          <w:p w:rsidR="00A21CA1" w:rsidRDefault="00A21CA1" w:rsidP="00A42F4F">
            <w:pPr>
              <w:pStyle w:val="Normal-TableGrid-BR20"/>
              <w:spacing w:line="252" w:lineRule="auto"/>
              <w:rPr>
                <w:rFonts w:ascii="Arial Narrow" w:hAnsi="Arial Narrow"/>
              </w:rPr>
            </w:pPr>
            <w:r w:rsidRPr="004F6A66">
              <w:rPr>
                <w:rFonts w:ascii="Arial Narrow" w:hAnsi="Arial Narrow"/>
              </w:rPr>
              <w:t>Logging into Kialo (Treatment Reception, Complier Status)</w:t>
            </w:r>
          </w:p>
          <w:p w:rsidR="00A42F4F" w:rsidRPr="004F6A66" w:rsidRDefault="00A42F4F" w:rsidP="00A42F4F">
            <w:pPr>
              <w:pStyle w:val="Normal-TableGrid-BR20"/>
              <w:spacing w:line="252" w:lineRule="auto"/>
              <w:rPr>
                <w:rFonts w:ascii="Arial Narrow" w:hAnsi="Arial Narrow"/>
              </w:rPr>
            </w:pPr>
          </w:p>
        </w:tc>
      </w:tr>
      <w:tr w:rsidR="00A42F4F" w:rsidRPr="004F6A66" w:rsidTr="00A42F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26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0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A42F4F" w:rsidRPr="007B5D73" w:rsidTr="00A42F4F">
        <w:tc>
          <w:tcPr>
            <w:tcW w:w="234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w:t>
            </w:r>
          </w:p>
        </w:tc>
        <w:tc>
          <w:tcPr>
            <w:tcW w:w="4878" w:type="dxa"/>
            <w:tcBorders>
              <w:top w:val="single" w:sz="0" w:space="0" w:color="000000"/>
            </w:tcBorders>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No, I never logged into Kialo.</w:t>
            </w:r>
          </w:p>
        </w:tc>
        <w:tc>
          <w:tcPr>
            <w:tcW w:w="126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7</w:t>
            </w:r>
          </w:p>
        </w:tc>
        <w:tc>
          <w:tcPr>
            <w:tcW w:w="900" w:type="dxa"/>
            <w:tcBorders>
              <w:top w:val="single" w:sz="0"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7.5%</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1-2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30</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32.3%</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3</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3-5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27</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29.0%</w:t>
            </w:r>
          </w:p>
        </w:tc>
      </w:tr>
      <w:tr w:rsidR="00A42F4F" w:rsidRPr="007B5D73" w:rsidTr="00A42F4F">
        <w:tc>
          <w:tcPr>
            <w:tcW w:w="234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4</w:t>
            </w:r>
          </w:p>
        </w:tc>
        <w:tc>
          <w:tcPr>
            <w:tcW w:w="4878" w:type="dxa"/>
            <w:vAlign w:val="center"/>
          </w:tcPr>
          <w:p w:rsidR="000F015A" w:rsidRPr="007B5D73" w:rsidRDefault="000F015A" w:rsidP="00A42F4F">
            <w:pPr>
              <w:pStyle w:val="Normal-TableGrid-BR2"/>
              <w:spacing w:line="252" w:lineRule="auto"/>
              <w:rPr>
                <w:rFonts w:ascii="Arial Narrow" w:hAnsi="Arial Narrow"/>
              </w:rPr>
            </w:pPr>
            <w:r w:rsidRPr="007B5D73">
              <w:rPr>
                <w:rFonts w:ascii="Arial Narrow" w:hAnsi="Arial Narrow"/>
              </w:rPr>
              <w:t>I logged into Kialo more than 5 times.</w:t>
            </w:r>
          </w:p>
        </w:tc>
        <w:tc>
          <w:tcPr>
            <w:tcW w:w="126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13</w:t>
            </w:r>
          </w:p>
        </w:tc>
        <w:tc>
          <w:tcPr>
            <w:tcW w:w="900" w:type="dxa"/>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14.0%</w:t>
            </w:r>
          </w:p>
        </w:tc>
      </w:tr>
      <w:tr w:rsidR="00A42F4F" w:rsidRPr="007B5D73" w:rsidTr="00A42F4F">
        <w:tc>
          <w:tcPr>
            <w:tcW w:w="234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.a</w:t>
            </w:r>
          </w:p>
        </w:tc>
        <w:tc>
          <w:tcPr>
            <w:tcW w:w="4878" w:type="dxa"/>
            <w:tcBorders>
              <w:bottom w:val="single" w:sz="16" w:space="0" w:color="000000"/>
            </w:tcBorders>
            <w:vAlign w:val="center"/>
          </w:tcPr>
          <w:p w:rsidR="000F015A" w:rsidRPr="007B5D73" w:rsidRDefault="000F015A" w:rsidP="00A42F4F">
            <w:pPr>
              <w:pStyle w:val="Normal-TableGrid-BR2"/>
              <w:spacing w:line="252" w:lineRule="auto"/>
              <w:rPr>
                <w:rFonts w:ascii="Arial Narrow" w:hAnsi="Arial Narrow"/>
              </w:rPr>
            </w:pPr>
          </w:p>
        </w:tc>
        <w:tc>
          <w:tcPr>
            <w:tcW w:w="126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16</w:t>
            </w:r>
          </w:p>
        </w:tc>
        <w:tc>
          <w:tcPr>
            <w:tcW w:w="900" w:type="dxa"/>
            <w:tcBorders>
              <w:bottom w:val="single" w:sz="16" w:space="0" w:color="000000"/>
            </w:tcBorders>
            <w:vAlign w:val="center"/>
          </w:tcPr>
          <w:p w:rsidR="000F015A" w:rsidRPr="007B5D73" w:rsidRDefault="000F015A" w:rsidP="00A42F4F">
            <w:pPr>
              <w:pStyle w:val="Normal-TableGrid-BR2"/>
              <w:spacing w:line="252" w:lineRule="auto"/>
              <w:jc w:val="right"/>
              <w:rPr>
                <w:rFonts w:ascii="Arial Narrow" w:hAnsi="Arial Narrow"/>
              </w:rPr>
            </w:pPr>
            <w:r w:rsidRPr="007B5D73">
              <w:rPr>
                <w:rFonts w:ascii="Arial Narrow" w:hAnsi="Arial Narrow"/>
              </w:rPr>
              <w:t>17.2%</w:t>
            </w:r>
          </w:p>
        </w:tc>
      </w:tr>
    </w:tbl>
    <w:p w:rsidR="00642D76" w:rsidRDefault="00642D76" w:rsidP="00A42F4F">
      <w:pPr>
        <w:spacing w:line="252" w:lineRule="auto"/>
        <w:rPr>
          <w:rFonts w:ascii="Arial Narrow" w:hAnsi="Arial Narrow"/>
        </w:rPr>
      </w:pPr>
    </w:p>
    <w:p w:rsidR="00BE0AB4" w:rsidRPr="004F6A66" w:rsidRDefault="00BE0AB4" w:rsidP="00A42F4F">
      <w:pPr>
        <w:spacing w:line="252" w:lineRule="auto"/>
        <w:rPr>
          <w:rFonts w:ascii="Arial Narrow" w:hAnsi="Arial Narrow"/>
        </w:rPr>
      </w:pPr>
    </w:p>
    <w:p w:rsidR="00642D76"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D52D4F">
        <w:rPr>
          <w:rFonts w:ascii="Arial Narrow" w:hAnsi="Arial Narrow"/>
          <w:i/>
          <w:sz w:val="24"/>
          <w:szCs w:val="24"/>
        </w:rPr>
        <w:t>While logged into Kialo, did you discuss the research design with other CRI participants on the Kialo platform? Did you post pro and con arguments?</w:t>
      </w:r>
    </w:p>
    <w:p w:rsidR="00D52D4F" w:rsidRPr="00D52D4F" w:rsidRDefault="00D52D4F" w:rsidP="00A42F4F">
      <w:pPr>
        <w:shd w:val="clear" w:color="auto" w:fill="F2F2F2" w:themeFill="background1" w:themeFillShade="F2"/>
        <w:spacing w:after="120" w:line="252" w:lineRule="auto"/>
        <w:ind w:left="360" w:hanging="360"/>
        <w:jc w:val="both"/>
        <w:rPr>
          <w:rFonts w:ascii="Arial Narrow" w:hAnsi="Arial Narrow"/>
          <w:sz w:val="24"/>
          <w:szCs w:val="24"/>
        </w:rPr>
      </w:pPr>
      <w:r>
        <w:rPr>
          <w:rFonts w:ascii="Arial Narrow" w:hAnsi="Arial Narrow"/>
          <w:sz w:val="24"/>
          <w:szCs w:val="24"/>
        </w:rPr>
        <w:t>[skip</w:t>
      </w:r>
      <w:r w:rsidR="00596FB7">
        <w:rPr>
          <w:rFonts w:ascii="Arial Narrow" w:hAnsi="Arial Narrow"/>
          <w:sz w:val="24"/>
          <w:szCs w:val="24"/>
        </w:rPr>
        <w:t xml:space="preserve"> pattern, not asked if v_51 == 1</w:t>
      </w:r>
      <w:r>
        <w:rPr>
          <w:rFonts w:ascii="Arial Narrow" w:hAnsi="Arial Narrow"/>
          <w:sz w:val="24"/>
          <w:szCs w:val="24"/>
        </w:rPr>
        <w:t xml:space="preserve"> or v_51 == .a]</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170"/>
        <w:gridCol w:w="972"/>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v_52</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Participation in Deliberation</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D52D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17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D52D4F" w:rsidRPr="007B5D73" w:rsidTr="00D52D4F">
        <w:tc>
          <w:tcPr>
            <w:tcW w:w="2340"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w:t>
            </w:r>
          </w:p>
        </w:tc>
        <w:tc>
          <w:tcPr>
            <w:tcW w:w="4878" w:type="dxa"/>
            <w:tcBorders>
              <w:top w:val="single" w:sz="0" w:space="0" w:color="000000"/>
            </w:tcBorders>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did not post anything in Kialo.</w:t>
            </w:r>
          </w:p>
        </w:tc>
        <w:tc>
          <w:tcPr>
            <w:tcW w:w="1170"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38</w:t>
            </w:r>
          </w:p>
        </w:tc>
        <w:tc>
          <w:tcPr>
            <w:tcW w:w="972" w:type="dxa"/>
            <w:tcBorders>
              <w:top w:val="single" w:sz="0"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40.9%</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posted once.</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11</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11.8%</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3</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posted a few times.</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16</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17.2%</w:t>
            </w:r>
          </w:p>
        </w:tc>
      </w:tr>
      <w:tr w:rsidR="00D52D4F" w:rsidRPr="007B5D73" w:rsidTr="00D52D4F">
        <w:tc>
          <w:tcPr>
            <w:tcW w:w="234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4</w:t>
            </w:r>
          </w:p>
        </w:tc>
        <w:tc>
          <w:tcPr>
            <w:tcW w:w="4878" w:type="dxa"/>
            <w:vAlign w:val="center"/>
          </w:tcPr>
          <w:p w:rsidR="00D52D4F" w:rsidRPr="007B5D73" w:rsidRDefault="00D52D4F" w:rsidP="00A42F4F">
            <w:pPr>
              <w:pStyle w:val="Normal-TableGrid-BR2"/>
              <w:spacing w:line="252" w:lineRule="auto"/>
              <w:rPr>
                <w:rFonts w:ascii="Arial Narrow" w:hAnsi="Arial Narrow"/>
              </w:rPr>
            </w:pPr>
            <w:r w:rsidRPr="007B5D73">
              <w:rPr>
                <w:rFonts w:ascii="Arial Narrow" w:hAnsi="Arial Narrow"/>
              </w:rPr>
              <w:t>I was a regular contributor to the discussions.</w:t>
            </w:r>
          </w:p>
        </w:tc>
        <w:tc>
          <w:tcPr>
            <w:tcW w:w="1170"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5</w:t>
            </w:r>
          </w:p>
        </w:tc>
        <w:tc>
          <w:tcPr>
            <w:tcW w:w="972" w:type="dxa"/>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5.4%</w:t>
            </w:r>
          </w:p>
        </w:tc>
      </w:tr>
      <w:tr w:rsidR="00D52D4F" w:rsidRPr="007B5D73" w:rsidTr="00D52D4F">
        <w:tc>
          <w:tcPr>
            <w:tcW w:w="2340"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.a</w:t>
            </w:r>
          </w:p>
        </w:tc>
        <w:tc>
          <w:tcPr>
            <w:tcW w:w="4878" w:type="dxa"/>
            <w:tcBorders>
              <w:bottom w:val="single" w:sz="16" w:space="0" w:color="000000"/>
            </w:tcBorders>
            <w:vAlign w:val="center"/>
          </w:tcPr>
          <w:p w:rsidR="00D52D4F" w:rsidRPr="007B5D73" w:rsidRDefault="00D52D4F" w:rsidP="00A42F4F">
            <w:pPr>
              <w:pStyle w:val="Normal-TableGrid-BR2"/>
              <w:spacing w:line="252" w:lineRule="auto"/>
              <w:rPr>
                <w:rFonts w:ascii="Arial Narrow" w:hAnsi="Arial Narrow"/>
              </w:rPr>
            </w:pPr>
          </w:p>
        </w:tc>
        <w:tc>
          <w:tcPr>
            <w:tcW w:w="1170"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23</w:t>
            </w:r>
          </w:p>
        </w:tc>
        <w:tc>
          <w:tcPr>
            <w:tcW w:w="972" w:type="dxa"/>
            <w:tcBorders>
              <w:bottom w:val="single" w:sz="16" w:space="0" w:color="000000"/>
            </w:tcBorders>
            <w:vAlign w:val="center"/>
          </w:tcPr>
          <w:p w:rsidR="00D52D4F" w:rsidRPr="007B5D73" w:rsidRDefault="00D52D4F" w:rsidP="00A42F4F">
            <w:pPr>
              <w:pStyle w:val="Normal-TableGrid-BR2"/>
              <w:spacing w:line="252" w:lineRule="auto"/>
              <w:jc w:val="right"/>
              <w:rPr>
                <w:rFonts w:ascii="Arial Narrow" w:hAnsi="Arial Narrow"/>
              </w:rPr>
            </w:pPr>
            <w:r w:rsidRPr="007B5D73">
              <w:rPr>
                <w:rFonts w:ascii="Arial Narrow" w:hAnsi="Arial Narrow"/>
              </w:rPr>
              <w:t>24.7%</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655D68" w:rsidRPr="004F6A66" w:rsidRDefault="00655D68" w:rsidP="00A42F4F">
      <w:pPr>
        <w:spacing w:line="252" w:lineRule="auto"/>
        <w:rPr>
          <w:rFonts w:ascii="Arial Narrow" w:hAnsi="Arial Narrow"/>
        </w:rPr>
      </w:pPr>
    </w:p>
    <w:p w:rsidR="00642D76"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Did you vote on the main theses (e.g., measurement of the dependent variable in Kialo)?</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0"/>
        <w:gridCol w:w="638"/>
        <w:gridCol w:w="972"/>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v_53</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Participation in Voting</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A42F4F">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A42F4F">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41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did not vote.</w:t>
            </w:r>
          </w:p>
        </w:tc>
        <w:tc>
          <w:tcPr>
            <w:tcW w:w="638" w:type="dxa"/>
            <w:tcBorders>
              <w:top w:val="single" w:sz="0"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13</w:t>
            </w:r>
          </w:p>
        </w:tc>
        <w:tc>
          <w:tcPr>
            <w:tcW w:w="972" w:type="dxa"/>
            <w:tcBorders>
              <w:top w:val="single" w:sz="0"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14.0%</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 few of the Theses in one of the Kialos (e.g., measurement of the DV).</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8</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8.6%</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 few of the Theses in more than one of the four Kialos.</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25</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26.9%</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I voted on all of the Theses in each of the four Kialos, but did no</w:t>
            </w:r>
            <w:r w:rsidR="00A42F4F">
              <w:rPr>
                <w:rFonts w:ascii="Arial Narrow" w:hAnsi="Arial Narrow"/>
              </w:rPr>
              <w:t>t use the “Guided Voting</w:t>
            </w:r>
            <w:r w:rsidRPr="004F6A66">
              <w:rPr>
                <w:rFonts w:ascii="Arial Narrow" w:hAnsi="Arial Narrow"/>
              </w:rPr>
              <w:t>" function in Kialo.</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10</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10.8%</w:t>
            </w:r>
          </w:p>
        </w:tc>
      </w:tr>
      <w:tr w:rsidR="00561276" w:rsidRPr="004F6A66" w:rsidTr="00A42F4F">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41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 xml:space="preserve">I voted on all of the Theses in each of the four Kialos, with the help of the </w:t>
            </w:r>
            <w:r w:rsidR="00A42F4F">
              <w:rPr>
                <w:rFonts w:ascii="Arial Narrow" w:hAnsi="Arial Narrow"/>
              </w:rPr>
              <w:t>“Guided Voting"</w:t>
            </w:r>
            <w:r w:rsidRPr="004F6A66">
              <w:rPr>
                <w:rFonts w:ascii="Arial Narrow" w:hAnsi="Arial Narrow"/>
              </w:rPr>
              <w:t xml:space="preserve"> function in Kialo.</w:t>
            </w:r>
          </w:p>
        </w:tc>
        <w:tc>
          <w:tcPr>
            <w:tcW w:w="638"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14</w:t>
            </w:r>
          </w:p>
        </w:tc>
        <w:tc>
          <w:tcPr>
            <w:tcW w:w="972" w:type="dxa"/>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15.1%</w:t>
            </w:r>
          </w:p>
        </w:tc>
      </w:tr>
      <w:tr w:rsidR="00561276" w:rsidRPr="004F6A66" w:rsidTr="00A42F4F">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41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23</w:t>
            </w:r>
          </w:p>
        </w:tc>
        <w:tc>
          <w:tcPr>
            <w:tcW w:w="972" w:type="dxa"/>
            <w:tcBorders>
              <w:bottom w:val="single" w:sz="16" w:space="0" w:color="000000"/>
            </w:tcBorders>
            <w:vAlign w:val="center"/>
          </w:tcPr>
          <w:p w:rsidR="00561276" w:rsidRPr="007B5D73" w:rsidRDefault="00561276" w:rsidP="00A42F4F">
            <w:pPr>
              <w:pStyle w:val="Normal-TableGrid-BR20"/>
              <w:spacing w:line="252" w:lineRule="auto"/>
              <w:jc w:val="right"/>
              <w:rPr>
                <w:rFonts w:ascii="Arial Narrow" w:hAnsi="Arial Narrow"/>
              </w:rPr>
            </w:pPr>
            <w:r w:rsidRPr="007B5D73">
              <w:rPr>
                <w:rFonts w:ascii="Arial Narrow" w:hAnsi="Arial Narrow"/>
              </w:rPr>
              <w:t>24.7%</w:t>
            </w:r>
          </w:p>
        </w:tc>
      </w:tr>
    </w:tbl>
    <w:p w:rsidR="00642D76" w:rsidRDefault="00642D76" w:rsidP="00A42F4F">
      <w:pPr>
        <w:spacing w:line="252" w:lineRule="auto"/>
        <w:rPr>
          <w:rFonts w:ascii="Arial Narrow" w:hAnsi="Arial Narrow"/>
        </w:rPr>
      </w:pPr>
    </w:p>
    <w:p w:rsidR="00655D68" w:rsidRPr="004F6A66" w:rsidRDefault="00655D68" w:rsidP="00A42F4F">
      <w:pPr>
        <w:spacing w:line="252" w:lineRule="auto"/>
        <w:rPr>
          <w:rFonts w:ascii="Arial Narrow" w:hAnsi="Arial Narrow"/>
        </w:rPr>
      </w:pPr>
    </w:p>
    <w:p w:rsidR="00D52D4F"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In order to learn from this experience and to improve crowdsourced research, we would like to understand why you did not use Kialo more often. Please indicate how much these reasons for not engaging more frequently in Kialo apply to you personally.</w:t>
      </w:r>
    </w:p>
    <w:p w:rsidR="00D52D4F" w:rsidRPr="00655D68" w:rsidRDefault="00655D68" w:rsidP="00A42F4F">
      <w:pPr>
        <w:shd w:val="clear" w:color="auto" w:fill="F2F2F2" w:themeFill="background1" w:themeFillShade="F2"/>
        <w:spacing w:after="120" w:line="252" w:lineRule="auto"/>
        <w:ind w:left="360" w:hanging="360"/>
        <w:jc w:val="both"/>
        <w:rPr>
          <w:rFonts w:ascii="Arial Narrow" w:hAnsi="Arial Narrow"/>
          <w:sz w:val="24"/>
          <w:szCs w:val="24"/>
        </w:rPr>
      </w:pPr>
      <w:r w:rsidRPr="00655D68">
        <w:rPr>
          <w:rFonts w:ascii="Arial Narrow" w:hAnsi="Arial Narrow"/>
          <w:sz w:val="24"/>
          <w:szCs w:val="24"/>
        </w:rPr>
        <w:t>[battery]</w:t>
      </w:r>
    </w:p>
    <w:p w:rsidR="00D52D4F"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 did not expect Kialo to help me much with my tasks in the CRI.</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0"/>
        <w:gridCol w:w="638"/>
        <w:gridCol w:w="882"/>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0"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v_54</w:t>
            </w:r>
          </w:p>
        </w:tc>
        <w:tc>
          <w:tcPr>
            <w:tcW w:w="6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0"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did not expect Kialo to help me much with my tasks in the CRI.</w:t>
            </w: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500" w:type="dxa"/>
          </w:tcPr>
          <w:p w:rsidR="00642D76" w:rsidRPr="004F6A66" w:rsidRDefault="00642D76" w:rsidP="00A42F4F">
            <w:pPr>
              <w:pStyle w:val="Normal-TableGrid-BR20"/>
              <w:spacing w:line="252" w:lineRule="auto"/>
              <w:rPr>
                <w:rFonts w:ascii="Arial Narrow" w:hAnsi="Arial Narrow"/>
              </w:rPr>
            </w:pP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6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34.4%</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9.7%</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561276" w:rsidRPr="004F6A66" w:rsidRDefault="00561276" w:rsidP="00A42F4F">
      <w:pPr>
        <w:spacing w:line="252" w:lineRule="auto"/>
        <w:rPr>
          <w:rFonts w:ascii="Arial Narrow" w:hAnsi="Arial Narrow"/>
        </w:rPr>
      </w:pPr>
    </w:p>
    <w:p w:rsidR="00642D76" w:rsidRPr="00655D68"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655D68">
        <w:rPr>
          <w:rFonts w:ascii="Arial Narrow" w:hAnsi="Arial Narrow"/>
          <w:i/>
          <w:sz w:val="24"/>
          <w:szCs w:val="24"/>
        </w:rPr>
        <w:t>I had too many other responsibilities at the time.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857"/>
        <w:gridCol w:w="838"/>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v_55</w:t>
            </w:r>
          </w:p>
        </w:tc>
        <w:tc>
          <w:tcPr>
            <w:tcW w:w="85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had too many other responsibilities at the time.</w:t>
            </w:r>
          </w:p>
        </w:tc>
        <w:tc>
          <w:tcPr>
            <w:tcW w:w="85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85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857" w:type="dxa"/>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F</w:t>
            </w:r>
            <w:r w:rsidR="00092091">
              <w:rPr>
                <w:rFonts w:ascii="Arial Narrow" w:hAnsi="Arial Narrow"/>
              </w:rPr>
              <w:t>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bottom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57"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Pr>
                <w:rFonts w:ascii="Arial Narrow" w:hAnsi="Arial Narrow"/>
              </w:rPr>
              <w:t>0</w:t>
            </w:r>
          </w:p>
        </w:tc>
        <w:tc>
          <w:tcPr>
            <w:tcW w:w="838" w:type="dxa"/>
            <w:tcBorders>
              <w:top w:val="single" w:sz="0" w:space="0" w:color="000000"/>
              <w:bottom w:val="nil"/>
            </w:tcBorders>
            <w:vAlign w:val="center"/>
          </w:tcPr>
          <w:p w:rsidR="00561276" w:rsidRPr="004F6A66" w:rsidRDefault="00561276" w:rsidP="00A42F4F">
            <w:pPr>
              <w:pStyle w:val="Normal-TableGrid-BR20"/>
              <w:spacing w:line="252" w:lineRule="auto"/>
              <w:jc w:val="right"/>
              <w:rPr>
                <w:rFonts w:ascii="Arial Narrow" w:hAnsi="Arial Narrow"/>
              </w:rPr>
            </w:pPr>
            <w:r>
              <w:rPr>
                <w:rFonts w:ascii="Arial Narrow" w:hAnsi="Arial Narrow"/>
              </w:rPr>
              <w:t>0</w:t>
            </w:r>
            <w:r w:rsidRPr="004F6A66">
              <w:rPr>
                <w:rFonts w:ascii="Arial Narrow" w:hAnsi="Arial Narrow"/>
              </w:rPr>
              <w:t>.</w:t>
            </w:r>
            <w:r>
              <w:rPr>
                <w:rFonts w:ascii="Arial Narrow" w:hAnsi="Arial Narrow"/>
              </w:rPr>
              <w:t>0</w:t>
            </w:r>
            <w:r w:rsidRPr="004F6A66">
              <w:rPr>
                <w:rFonts w:ascii="Arial Narrow" w:hAnsi="Arial Narrow"/>
              </w:rPr>
              <w:t>%</w:t>
            </w:r>
          </w:p>
        </w:tc>
      </w:tr>
      <w:tr w:rsidR="00561276" w:rsidRPr="004F6A66" w:rsidTr="00B961A2">
        <w:tc>
          <w:tcPr>
            <w:tcW w:w="2340" w:type="dxa"/>
            <w:tcBorders>
              <w:top w:val="nil"/>
              <w:left w:val="nil"/>
              <w:bottom w:val="nil"/>
              <w:right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tcBorders>
              <w:top w:val="nil"/>
              <w:left w:val="nil"/>
              <w:bottom w:val="nil"/>
              <w:right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857" w:type="dxa"/>
            <w:tcBorders>
              <w:top w:val="nil"/>
              <w:left w:val="nil"/>
              <w:bottom w:val="nil"/>
              <w:right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w:t>
            </w:r>
          </w:p>
        </w:tc>
        <w:tc>
          <w:tcPr>
            <w:tcW w:w="838" w:type="dxa"/>
            <w:tcBorders>
              <w:top w:val="nil"/>
              <w:left w:val="nil"/>
              <w:bottom w:val="nil"/>
              <w:right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10.8%</w:t>
            </w:r>
          </w:p>
        </w:tc>
      </w:tr>
      <w:tr w:rsidR="00561276" w:rsidRPr="004F6A66" w:rsidTr="00B961A2">
        <w:tc>
          <w:tcPr>
            <w:tcW w:w="2340" w:type="dxa"/>
            <w:tcBorders>
              <w:top w:val="nil"/>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tcBorders>
              <w:top w:val="nil"/>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857" w:type="dxa"/>
            <w:tcBorders>
              <w:top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w:t>
            </w:r>
          </w:p>
        </w:tc>
        <w:tc>
          <w:tcPr>
            <w:tcW w:w="838" w:type="dxa"/>
            <w:tcBorders>
              <w:top w:val="nil"/>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21.5%</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85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37.6%</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85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Pr="004F6A66" w:rsidRDefault="00642D76" w:rsidP="00A42F4F">
      <w:pPr>
        <w:spacing w:line="252" w:lineRule="auto"/>
        <w:rPr>
          <w:rFonts w:ascii="Arial Narrow" w:hAnsi="Arial Narrow"/>
        </w:rPr>
      </w:pPr>
    </w:p>
    <w:p w:rsidR="00642D76" w:rsidRDefault="00642D76" w:rsidP="00A42F4F">
      <w:pPr>
        <w:spacing w:line="252" w:lineRule="auto"/>
        <w:rPr>
          <w:rFonts w:ascii="Arial Narrow" w:hAnsi="Arial Narrow"/>
        </w:rPr>
      </w:pPr>
    </w:p>
    <w:p w:rsidR="00D52D4F" w:rsidRPr="004F6A66" w:rsidRDefault="00D52D4F" w:rsidP="00A42F4F">
      <w:pPr>
        <w:shd w:val="clear" w:color="auto" w:fill="F2F2F2" w:themeFill="background1" w:themeFillShade="F2"/>
        <w:spacing w:after="120" w:line="252" w:lineRule="auto"/>
        <w:ind w:left="360" w:hanging="360"/>
        <w:jc w:val="both"/>
        <w:rPr>
          <w:rFonts w:ascii="Arial Narrow" w:hAnsi="Arial Narrow"/>
        </w:rPr>
      </w:pPr>
      <w:r w:rsidRPr="00655D68">
        <w:rPr>
          <w:rFonts w:ascii="Arial Narrow" w:hAnsi="Arial Narrow"/>
          <w:i/>
          <w:sz w:val="24"/>
          <w:szCs w:val="24"/>
        </w:rPr>
        <w:t>I thought that discussion and debate is not an appropriate element of crowdsourced research.</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B961A2">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v_56</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thought that discussion and debate is not an appropriate element of crowdsourc</w:t>
            </w:r>
            <w:r w:rsidR="00D52D4F">
              <w:rPr>
                <w:rFonts w:ascii="Arial Narrow" w:hAnsi="Arial Narrow"/>
              </w:rPr>
              <w:t>ed research.</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961A2">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961A2">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6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50</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53.8%</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11.8%</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B961A2">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76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B961A2">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Pr="004F6A66" w:rsidRDefault="00D52D4F" w:rsidP="00A42F4F">
      <w:pPr>
        <w:spacing w:line="252" w:lineRule="auto"/>
        <w:rPr>
          <w:rFonts w:ascii="Arial Narrow" w:hAnsi="Arial Narrow"/>
        </w:rPr>
      </w:pPr>
    </w:p>
    <w:p w:rsidR="00642D76" w:rsidRPr="00BC7F2F"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I just do not enjoy engaging in online discussions and debate.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720"/>
        <w:gridCol w:w="97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v_57</w:t>
            </w:r>
          </w:p>
        </w:tc>
        <w:tc>
          <w:tcPr>
            <w:tcW w:w="720"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97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just do not enjoy engaging in online discussions and debate</w:t>
            </w:r>
          </w:p>
        </w:tc>
        <w:tc>
          <w:tcPr>
            <w:tcW w:w="720"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720"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20"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97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72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w:t>
            </w:r>
          </w:p>
        </w:tc>
        <w:tc>
          <w:tcPr>
            <w:tcW w:w="97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7.5%</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720"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97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Pr="004F6A66" w:rsidRDefault="00D52D4F" w:rsidP="00A42F4F">
      <w:pPr>
        <w:spacing w:line="252" w:lineRule="auto"/>
        <w:rPr>
          <w:rFonts w:ascii="Arial Narrow" w:hAnsi="Arial Narrow"/>
        </w:rPr>
      </w:pPr>
    </w:p>
    <w:p w:rsidR="00642D76" w:rsidRPr="004F6A66" w:rsidRDefault="00D52D4F" w:rsidP="00A42F4F">
      <w:pPr>
        <w:shd w:val="clear" w:color="auto" w:fill="F2F2F2" w:themeFill="background1" w:themeFillShade="F2"/>
        <w:spacing w:after="120" w:line="252" w:lineRule="auto"/>
        <w:ind w:left="360" w:hanging="360"/>
        <w:jc w:val="both"/>
        <w:rPr>
          <w:rFonts w:ascii="Arial Narrow" w:hAnsi="Arial Narrow"/>
        </w:rPr>
      </w:pPr>
      <w:r w:rsidRPr="00BC7F2F">
        <w:rPr>
          <w:rFonts w:ascii="Arial Narrow" w:hAnsi="Arial Narrow"/>
          <w:i/>
          <w:sz w:val="24"/>
          <w:szCs w:val="24"/>
        </w:rPr>
        <w:t>I found the Kialo process too burdensome.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328"/>
        <w:gridCol w:w="810"/>
        <w:gridCol w:w="88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32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v_58</w:t>
            </w:r>
          </w:p>
        </w:tc>
        <w:tc>
          <w:tcPr>
            <w:tcW w:w="810"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32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 found the Kialo process too burdensome.</w:t>
            </w:r>
          </w:p>
        </w:tc>
        <w:tc>
          <w:tcPr>
            <w:tcW w:w="810"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328" w:type="dxa"/>
          </w:tcPr>
          <w:p w:rsidR="00642D76" w:rsidRPr="004F6A66" w:rsidRDefault="00642D76" w:rsidP="00A42F4F">
            <w:pPr>
              <w:pStyle w:val="Normal-TableGrid-BR20"/>
              <w:spacing w:line="252" w:lineRule="auto"/>
              <w:rPr>
                <w:rFonts w:ascii="Arial Narrow" w:hAnsi="Arial Narrow"/>
              </w:rPr>
            </w:pPr>
          </w:p>
        </w:tc>
        <w:tc>
          <w:tcPr>
            <w:tcW w:w="810"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32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810"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32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10"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little.</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18.3%</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somewhat applies to me.</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328"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Reason applies to me a lot.</w:t>
            </w:r>
          </w:p>
        </w:tc>
        <w:tc>
          <w:tcPr>
            <w:tcW w:w="810"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8</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8.6%</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32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810"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bl>
    <w:p w:rsidR="00642D76" w:rsidRDefault="00642D76" w:rsidP="00A42F4F">
      <w:pPr>
        <w:spacing w:line="252" w:lineRule="auto"/>
        <w:rPr>
          <w:rFonts w:ascii="Arial Narrow" w:hAnsi="Arial Narrow"/>
        </w:rPr>
      </w:pPr>
    </w:p>
    <w:p w:rsidR="00D52D4F" w:rsidRDefault="00D52D4F"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BC7F2F" w:rsidRDefault="00D52D4F"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We would like to know how you perceived your experience with Kialo. On the following dimensions, how would you evaluate the overall process of discussion and debate on the Kialo platform?</w:t>
      </w:r>
    </w:p>
    <w:p w:rsidR="0095005B" w:rsidRPr="00BC7F2F" w:rsidRDefault="0095005B" w:rsidP="00A42F4F">
      <w:pPr>
        <w:shd w:val="clear" w:color="auto" w:fill="F2F2F2" w:themeFill="background1" w:themeFillShade="F2"/>
        <w:spacing w:after="120" w:line="252" w:lineRule="auto"/>
        <w:ind w:left="360" w:hanging="360"/>
        <w:jc w:val="both"/>
        <w:rPr>
          <w:rFonts w:ascii="Arial Narrow" w:hAnsi="Arial Narrow"/>
          <w:sz w:val="24"/>
          <w:szCs w:val="24"/>
        </w:rPr>
      </w:pPr>
      <w:r w:rsidRPr="00BC7F2F">
        <w:rPr>
          <w:rFonts w:ascii="Arial Narrow" w:hAnsi="Arial Narrow"/>
          <w:sz w:val="24"/>
          <w:szCs w:val="24"/>
        </w:rPr>
        <w:t>[battery self-explanatory questions based on value label anchors]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0"/>
        <w:gridCol w:w="638"/>
        <w:gridCol w:w="882"/>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0"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v_62</w:t>
            </w:r>
          </w:p>
        </w:tc>
        <w:tc>
          <w:tcPr>
            <w:tcW w:w="6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0" w:type="dxa"/>
          </w:tcPr>
          <w:p w:rsidR="00642D76" w:rsidRPr="004F6A66" w:rsidRDefault="0095005B" w:rsidP="00A42F4F">
            <w:pPr>
              <w:pStyle w:val="Normal-TableGrid-BR20"/>
              <w:spacing w:line="252" w:lineRule="auto"/>
              <w:rPr>
                <w:rFonts w:ascii="Arial Narrow" w:hAnsi="Arial Narrow"/>
              </w:rPr>
            </w:pPr>
            <w:r>
              <w:rPr>
                <w:rFonts w:ascii="Arial Narrow" w:hAnsi="Arial Narrow"/>
              </w:rPr>
              <w:t>Helpful</w:t>
            </w: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500" w:type="dxa"/>
          </w:tcPr>
          <w:p w:rsidR="00642D76" w:rsidRPr="004F6A66" w:rsidRDefault="00642D76" w:rsidP="00A42F4F">
            <w:pPr>
              <w:pStyle w:val="Normal-TableGrid-BR20"/>
              <w:spacing w:line="252" w:lineRule="auto"/>
              <w:rPr>
                <w:rFonts w:ascii="Arial Narrow" w:hAnsi="Arial Narrow"/>
              </w:rPr>
            </w:pPr>
          </w:p>
        </w:tc>
        <w:tc>
          <w:tcPr>
            <w:tcW w:w="638" w:type="dxa"/>
          </w:tcPr>
          <w:p w:rsidR="00642D76" w:rsidRPr="004F6A66" w:rsidRDefault="00642D76" w:rsidP="00A42F4F">
            <w:pPr>
              <w:pStyle w:val="Normal-TableGrid-BR20"/>
              <w:spacing w:line="252" w:lineRule="auto"/>
              <w:rPr>
                <w:rFonts w:ascii="Arial Narrow" w:hAnsi="Arial Narrow"/>
              </w:rPr>
            </w:pPr>
          </w:p>
        </w:tc>
        <w:tc>
          <w:tcPr>
            <w:tcW w:w="882"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0"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Not helpful for exchanging ideas and knowledge</w:t>
            </w:r>
          </w:p>
        </w:tc>
        <w:tc>
          <w:tcPr>
            <w:tcW w:w="6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82"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13</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14.0%</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26.9%</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0" w:type="dxa"/>
            <w:vAlign w:val="center"/>
          </w:tcPr>
          <w:p w:rsidR="00561276" w:rsidRPr="004F6A66" w:rsidRDefault="00561276" w:rsidP="00A42F4F">
            <w:pPr>
              <w:pStyle w:val="Normal-TableGrid-BR20"/>
              <w:spacing w:line="252" w:lineRule="auto"/>
              <w:rPr>
                <w:rFonts w:ascii="Arial Narrow" w:hAnsi="Arial Narrow"/>
              </w:rPr>
            </w:pP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28.0%</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0" w:type="dxa"/>
            <w:vAlign w:val="center"/>
          </w:tcPr>
          <w:p w:rsidR="00561276" w:rsidRPr="004F6A66" w:rsidRDefault="00561276" w:rsidP="00A42F4F">
            <w:pPr>
              <w:pStyle w:val="Normal-TableGrid-BR20"/>
              <w:spacing w:line="252" w:lineRule="auto"/>
              <w:rPr>
                <w:rFonts w:ascii="Arial Narrow" w:hAnsi="Arial Narrow"/>
              </w:rPr>
            </w:pPr>
            <w:r w:rsidRPr="004F6A66">
              <w:rPr>
                <w:rFonts w:ascii="Arial Narrow" w:hAnsi="Arial Narrow"/>
              </w:rPr>
              <w:t>Very helpful for exchanging ide</w:t>
            </w:r>
            <w:r>
              <w:rPr>
                <w:rFonts w:ascii="Arial Narrow" w:hAnsi="Arial Narrow"/>
              </w:rPr>
              <w:t>as and knowledge</w:t>
            </w:r>
          </w:p>
        </w:tc>
        <w:tc>
          <w:tcPr>
            <w:tcW w:w="6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82"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82"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5005B" w:rsidP="00A42F4F">
            <w:pPr>
              <w:pStyle w:val="Normal-TableGrid-BR20"/>
              <w:spacing w:line="252" w:lineRule="auto"/>
              <w:rPr>
                <w:rFonts w:ascii="Arial Narrow" w:hAnsi="Arial Narrow"/>
              </w:rPr>
            </w:pPr>
            <w:r>
              <w:rPr>
                <w:rFonts w:ascii="Arial Narrow" w:hAnsi="Arial Narrow"/>
              </w:rPr>
              <w:t>Implementation</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Poorly implemented</w:t>
            </w:r>
          </w:p>
        </w:tc>
        <w:tc>
          <w:tcPr>
            <w:tcW w:w="67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10.8%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33.3%</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Carefully implemented</w:t>
            </w: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37"/>
        <w:gridCol w:w="838"/>
      </w:tblGrid>
      <w:tr w:rsidR="00642D76" w:rsidRPr="004F6A66" w:rsidTr="00F00D2A">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14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v_64</w:t>
            </w:r>
          </w:p>
        </w:tc>
        <w:tc>
          <w:tcPr>
            <w:tcW w:w="103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148" w:type="dxa"/>
          </w:tcPr>
          <w:p w:rsidR="00642D76" w:rsidRPr="004F6A66" w:rsidRDefault="0095005B" w:rsidP="00A42F4F">
            <w:pPr>
              <w:pStyle w:val="Normal-TableGrid-BR20"/>
              <w:spacing w:line="252" w:lineRule="auto"/>
              <w:rPr>
                <w:rFonts w:ascii="Arial Narrow" w:hAnsi="Arial Narrow"/>
              </w:rPr>
            </w:pPr>
            <w:r>
              <w:rPr>
                <w:rFonts w:ascii="Arial Narrow" w:hAnsi="Arial Narrow"/>
              </w:rPr>
              <w:t>Others’ arguments</w:t>
            </w:r>
            <w:r w:rsidR="00975FE6" w:rsidRPr="004F6A66">
              <w:rPr>
                <w:rFonts w:ascii="Arial Narrow" w:hAnsi="Arial Narrow"/>
              </w:rPr>
              <w:t xml:space="preserve"> </w:t>
            </w:r>
          </w:p>
        </w:tc>
        <w:tc>
          <w:tcPr>
            <w:tcW w:w="103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Pr>
          <w:p w:rsidR="00642D76" w:rsidRPr="004F6A66" w:rsidRDefault="00642D76" w:rsidP="00A42F4F">
            <w:pPr>
              <w:pStyle w:val="Normal-TableGrid-BR20"/>
              <w:spacing w:line="252" w:lineRule="auto"/>
              <w:rPr>
                <w:rFonts w:ascii="Arial Narrow" w:hAnsi="Arial Narrow"/>
              </w:rPr>
            </w:pPr>
          </w:p>
        </w:tc>
        <w:tc>
          <w:tcPr>
            <w:tcW w:w="5148" w:type="dxa"/>
          </w:tcPr>
          <w:p w:rsidR="00642D76" w:rsidRPr="004F6A66" w:rsidRDefault="00642D76" w:rsidP="00A42F4F">
            <w:pPr>
              <w:pStyle w:val="Normal-TableGrid-BR20"/>
              <w:spacing w:line="252" w:lineRule="auto"/>
              <w:rPr>
                <w:rFonts w:ascii="Arial Narrow" w:hAnsi="Arial Narrow"/>
              </w:rPr>
            </w:pPr>
          </w:p>
        </w:tc>
        <w:tc>
          <w:tcPr>
            <w:tcW w:w="103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F00D2A">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103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F00D2A">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The arguments of the other participants were useful in forming my own position.</w:t>
            </w:r>
          </w:p>
        </w:tc>
        <w:tc>
          <w:tcPr>
            <w:tcW w:w="103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19</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20.4%</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561276" w:rsidRPr="004F6A66" w:rsidRDefault="00561276" w:rsidP="00A42F4F">
            <w:pPr>
              <w:pStyle w:val="Normal-TableGrid-BR20"/>
              <w:spacing w:line="252" w:lineRule="auto"/>
              <w:rPr>
                <w:rFonts w:ascii="Arial Narrow" w:hAnsi="Arial Narrow"/>
              </w:rPr>
            </w:pP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24.7%</w:t>
            </w:r>
          </w:p>
        </w:tc>
      </w:tr>
      <w:tr w:rsidR="00561276" w:rsidRPr="004F6A66" w:rsidTr="00F00D2A">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148" w:type="dxa"/>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The arguments of the other participants were not useful in forming my own position.</w:t>
            </w:r>
          </w:p>
        </w:tc>
        <w:tc>
          <w:tcPr>
            <w:tcW w:w="103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5.4%</w:t>
            </w:r>
          </w:p>
        </w:tc>
      </w:tr>
      <w:tr w:rsidR="00561276" w:rsidRPr="004F6A66" w:rsidTr="00F00D2A">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103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3845"/>
        <w:gridCol w:w="838"/>
      </w:tblGrid>
      <w:tr w:rsidR="00642D76" w:rsidRPr="004F6A66" w:rsidTr="00BA1D44">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v_65</w:t>
            </w:r>
          </w:p>
        </w:tc>
        <w:tc>
          <w:tcPr>
            <w:tcW w:w="3845"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5"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5005B" w:rsidP="00A42F4F">
            <w:pPr>
              <w:pStyle w:val="Normal-TableGrid-BR20"/>
              <w:spacing w:line="252" w:lineRule="auto"/>
              <w:rPr>
                <w:rFonts w:ascii="Arial Narrow" w:hAnsi="Arial Narrow"/>
              </w:rPr>
            </w:pPr>
            <w:r>
              <w:rPr>
                <w:rFonts w:ascii="Arial Narrow" w:hAnsi="Arial Narrow"/>
              </w:rPr>
              <w:t>Atmosphere</w:t>
            </w:r>
          </w:p>
        </w:tc>
        <w:tc>
          <w:tcPr>
            <w:tcW w:w="3845" w:type="dxa"/>
          </w:tcPr>
          <w:p w:rsidR="00642D76" w:rsidRPr="004F6A66" w:rsidRDefault="00642D76" w:rsidP="00A42F4F">
            <w:pPr>
              <w:pStyle w:val="Normal-TableGrid-BR20"/>
              <w:spacing w:line="252" w:lineRule="auto"/>
              <w:rPr>
                <w:rFonts w:ascii="Arial Narrow" w:hAnsi="Arial Narrow"/>
              </w:rPr>
            </w:pPr>
          </w:p>
        </w:tc>
        <w:tc>
          <w:tcPr>
            <w:tcW w:w="835"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3845" w:type="dxa"/>
          </w:tcPr>
          <w:p w:rsidR="00642D76" w:rsidRPr="004F6A66" w:rsidRDefault="00642D76" w:rsidP="00A42F4F">
            <w:pPr>
              <w:pStyle w:val="Normal-TableGrid-BR20"/>
              <w:spacing w:line="252" w:lineRule="auto"/>
              <w:rPr>
                <w:rFonts w:ascii="Arial Narrow" w:hAnsi="Arial Narrow"/>
              </w:rPr>
            </w:pPr>
          </w:p>
        </w:tc>
        <w:tc>
          <w:tcPr>
            <w:tcW w:w="835"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3845"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5"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A1D44">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Hostile atmosphere</w:t>
            </w:r>
          </w:p>
        </w:tc>
        <w:tc>
          <w:tcPr>
            <w:tcW w:w="3845"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w:t>
            </w:r>
          </w:p>
        </w:tc>
        <w:tc>
          <w:tcPr>
            <w:tcW w:w="835"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9.7%</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7.5%</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561276" w:rsidRPr="004F6A66" w:rsidRDefault="00561276" w:rsidP="00A42F4F">
            <w:pPr>
              <w:pStyle w:val="Normal-TableGrid-BR20"/>
              <w:spacing w:line="252" w:lineRule="auto"/>
              <w:rPr>
                <w:rFonts w:ascii="Arial Narrow" w:hAnsi="Arial Narrow"/>
              </w:rPr>
            </w:pP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24</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25.8%</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561276" w:rsidRPr="004F6A66" w:rsidRDefault="00561276" w:rsidP="00A42F4F">
            <w:pPr>
              <w:pStyle w:val="Normal-TableGrid-BR20"/>
              <w:spacing w:line="252" w:lineRule="auto"/>
              <w:rPr>
                <w:rFonts w:ascii="Arial Narrow" w:hAnsi="Arial Narrow"/>
              </w:rPr>
            </w:pPr>
            <w:r>
              <w:rPr>
                <w:rFonts w:ascii="Arial Narrow" w:hAnsi="Arial Narrow"/>
              </w:rPr>
              <w:t>Respectful atmosphere</w:t>
            </w:r>
          </w:p>
        </w:tc>
        <w:tc>
          <w:tcPr>
            <w:tcW w:w="384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28</w:t>
            </w:r>
          </w:p>
        </w:tc>
        <w:tc>
          <w:tcPr>
            <w:tcW w:w="835"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30.1%</w:t>
            </w:r>
          </w:p>
        </w:tc>
      </w:tr>
      <w:tr w:rsidR="00561276" w:rsidRPr="004F6A66" w:rsidTr="00BA1D44">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3845"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5"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BA1D44">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v_66</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BA1D44" w:rsidP="00A42F4F">
            <w:pPr>
              <w:pStyle w:val="Normal-TableGrid-BR20"/>
              <w:spacing w:line="252" w:lineRule="auto"/>
              <w:rPr>
                <w:rFonts w:ascii="Arial Narrow" w:hAnsi="Arial Narrow"/>
              </w:rPr>
            </w:pPr>
            <w:r>
              <w:rPr>
                <w:rFonts w:ascii="Arial Narrow" w:hAnsi="Arial Narrow"/>
              </w:rPr>
              <w:t>Changed mind</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A1D44">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561276" w:rsidRPr="004F6A66" w:rsidTr="00BA1D44">
        <w:tc>
          <w:tcPr>
            <w:tcW w:w="2340" w:type="dxa"/>
            <w:tcBorders>
              <w:top w:val="single" w:sz="0"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Did not change my mind on the research</w:t>
            </w:r>
          </w:p>
        </w:tc>
        <w:tc>
          <w:tcPr>
            <w:tcW w:w="677"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38" w:type="dxa"/>
            <w:tcBorders>
              <w:top w:val="single" w:sz="0"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16</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17.2%</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25</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26.9%</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561276" w:rsidRPr="004F6A66" w:rsidRDefault="00561276" w:rsidP="00A42F4F">
            <w:pPr>
              <w:pStyle w:val="Normal-TableGrid-BR20"/>
              <w:spacing w:line="252" w:lineRule="auto"/>
              <w:rPr>
                <w:rFonts w:ascii="Arial Narrow" w:hAnsi="Arial Narrow"/>
              </w:rPr>
            </w:pP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13</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14.0%</w:t>
            </w:r>
          </w:p>
        </w:tc>
      </w:tr>
      <w:tr w:rsidR="00561276" w:rsidRPr="004F6A66" w:rsidTr="00BA1D44">
        <w:tc>
          <w:tcPr>
            <w:tcW w:w="2340" w:type="dxa"/>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5</w:t>
            </w:r>
          </w:p>
        </w:tc>
        <w:tc>
          <w:tcPr>
            <w:tcW w:w="5508" w:type="dxa"/>
            <w:vAlign w:val="center"/>
          </w:tcPr>
          <w:p w:rsidR="00561276" w:rsidRPr="004F6A66" w:rsidRDefault="00561276" w:rsidP="00A42F4F">
            <w:pPr>
              <w:pStyle w:val="Normal-TableGrid-BR20"/>
              <w:spacing w:line="252" w:lineRule="auto"/>
              <w:rPr>
                <w:rFonts w:ascii="Arial Narrow" w:hAnsi="Arial Narrow"/>
              </w:rPr>
            </w:pPr>
            <w:r w:rsidRPr="0095005B">
              <w:rPr>
                <w:rFonts w:ascii="Arial Narrow" w:hAnsi="Arial Narrow"/>
              </w:rPr>
              <w:t>Changed my mind on the research substantially</w:t>
            </w:r>
          </w:p>
        </w:tc>
        <w:tc>
          <w:tcPr>
            <w:tcW w:w="677"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w:t>
            </w:r>
          </w:p>
        </w:tc>
        <w:tc>
          <w:tcPr>
            <w:tcW w:w="838" w:type="dxa"/>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1.1%</w:t>
            </w:r>
          </w:p>
        </w:tc>
      </w:tr>
      <w:tr w:rsidR="00561276" w:rsidRPr="004F6A66" w:rsidTr="00BA1D44">
        <w:tc>
          <w:tcPr>
            <w:tcW w:w="2340" w:type="dxa"/>
            <w:tcBorders>
              <w:bottom w:val="single" w:sz="16" w:space="0" w:color="000000"/>
            </w:tcBorders>
            <w:vAlign w:val="center"/>
          </w:tcPr>
          <w:p w:rsidR="00561276" w:rsidRPr="004F6A66" w:rsidRDefault="0056127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561276" w:rsidRPr="004F6A66" w:rsidRDefault="005612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22</w:t>
            </w:r>
          </w:p>
        </w:tc>
        <w:tc>
          <w:tcPr>
            <w:tcW w:w="838" w:type="dxa"/>
            <w:tcBorders>
              <w:bottom w:val="single" w:sz="16" w:space="0" w:color="000000"/>
            </w:tcBorders>
            <w:vAlign w:val="center"/>
          </w:tcPr>
          <w:p w:rsidR="00561276" w:rsidRPr="007B5D73" w:rsidRDefault="00561276" w:rsidP="00A42F4F">
            <w:pPr>
              <w:pStyle w:val="Normal-TableGrid-BR2"/>
              <w:spacing w:line="252" w:lineRule="auto"/>
              <w:jc w:val="right"/>
              <w:rPr>
                <w:rFonts w:ascii="Arial Narrow" w:hAnsi="Arial Narrow"/>
              </w:rPr>
            </w:pPr>
            <w:r w:rsidRPr="007B5D73">
              <w:rPr>
                <w:rFonts w:ascii="Arial Narrow" w:hAnsi="Arial Narrow"/>
              </w:rPr>
              <w:t>23.7%</w:t>
            </w:r>
          </w:p>
        </w:tc>
      </w:tr>
    </w:tbl>
    <w:p w:rsidR="00642D76" w:rsidRDefault="00642D76" w:rsidP="00A42F4F">
      <w:pPr>
        <w:spacing w:line="252" w:lineRule="auto"/>
        <w:rPr>
          <w:rFonts w:ascii="Arial Narrow" w:hAnsi="Arial Narrow"/>
        </w:rPr>
      </w:pPr>
    </w:p>
    <w:p w:rsidR="00BC7F2F" w:rsidRPr="004F6A66" w:rsidRDefault="00BC7F2F" w:rsidP="00A42F4F">
      <w:pPr>
        <w:spacing w:line="252" w:lineRule="auto"/>
        <w:rPr>
          <w:rFonts w:ascii="Arial Narrow" w:hAnsi="Arial Narrow"/>
        </w:rPr>
      </w:pPr>
    </w:p>
    <w:p w:rsidR="00642D76" w:rsidRPr="00BC7F2F" w:rsidRDefault="0095005B"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We would like to ask you a few questions on the “expansion phase”, i.e., the specification of the research design, the discussions you may have had about it, and the analysis you finally conducted.</w:t>
      </w:r>
      <w:r w:rsidR="00655D68" w:rsidRPr="00BC7F2F">
        <w:rPr>
          <w:rFonts w:ascii="Arial Narrow" w:hAnsi="Arial Narrow"/>
          <w:i/>
          <w:sz w:val="24"/>
          <w:szCs w:val="24"/>
        </w:rPr>
        <w:t xml:space="preserve"> </w:t>
      </w:r>
      <w:r w:rsidRPr="00BC7F2F">
        <w:rPr>
          <w:rFonts w:ascii="Arial Narrow" w:hAnsi="Arial Narrow"/>
          <w:i/>
          <w:sz w:val="24"/>
          <w:szCs w:val="24"/>
        </w:rPr>
        <w:t>In your own view, how successful was your team in conducting a proper test of the hypothesis in question?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delib_success</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very unsuccessful - very successful</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Value</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Label</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Freq.</w:t>
            </w:r>
            <w:r w:rsidRPr="004F6A66">
              <w:rPr>
                <w:rFonts w:ascii="Arial Narrow" w:hAnsi="Arial Narrow"/>
              </w:rPr>
              <w:br/>
            </w:r>
          </w:p>
        </w:tc>
        <w:tc>
          <w:tcPr>
            <w:tcW w:w="0" w:type="auto"/>
            <w:tcBorders>
              <w:bottom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Percent</w:t>
            </w:r>
            <w:r w:rsidRPr="004F6A66">
              <w:rPr>
                <w:rFonts w:ascii="Arial Narrow" w:hAnsi="Arial Narrow"/>
              </w:rPr>
              <w:br/>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561276" w:rsidP="00A42F4F">
            <w:pPr>
              <w:pStyle w:val="Normal-TableGrid-BR20"/>
              <w:spacing w:line="252" w:lineRule="auto"/>
              <w:rPr>
                <w:rFonts w:ascii="Arial Narrow" w:hAnsi="Arial Narrow"/>
              </w:rPr>
            </w:pPr>
            <w:r>
              <w:rPr>
                <w:rFonts w:ascii="Arial Narrow" w:hAnsi="Arial Narrow"/>
              </w:rPr>
              <w:t>very unsuccessful</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35</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18.5%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561276" w:rsidP="00A42F4F">
            <w:pPr>
              <w:pStyle w:val="Normal-TableGrid-BR20"/>
              <w:spacing w:line="252" w:lineRule="auto"/>
              <w:rPr>
                <w:rFonts w:ascii="Arial Narrow" w:hAnsi="Arial Narrow"/>
              </w:rPr>
            </w:pPr>
            <w:r>
              <w:rPr>
                <w:rFonts w:ascii="Arial Narrow" w:hAnsi="Arial Narrow"/>
              </w:rPr>
              <w:t>very successful</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561276" w:rsidRPr="004F6A66" w:rsidRDefault="00561276" w:rsidP="00A42F4F">
      <w:pPr>
        <w:spacing w:line="252" w:lineRule="auto"/>
        <w:rPr>
          <w:rFonts w:ascii="Arial Narrow" w:hAnsi="Arial Narrow"/>
        </w:rPr>
      </w:pPr>
    </w:p>
    <w:p w:rsidR="00642D76" w:rsidRPr="00BC7F2F" w:rsidRDefault="00561276"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When you consider the entire process of crafting your initial research design from the first thoughts to the final submission, how often did you make substantial changes and revisions to your analysis plans?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delib_changemind</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Changing minds</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Never</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Once or twice</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43.4%</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Three to five times</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More than five times</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4.2%</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bl>
    <w:p w:rsidR="00642D76" w:rsidRDefault="00642D76"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BC7F2F"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During the CRI, you designed and conducted analyses involving individuals nested in cross-sectional country data at different time points in order to test a substantive hypothesis. Looking back at your CRI experience thus far, did you learn something new (e.g., about methods or analytical choices you were not aware of previously)?</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delib_learn</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490C79" w:rsidP="00A42F4F">
            <w:pPr>
              <w:pStyle w:val="Normal-TableGrid-BR20"/>
              <w:spacing w:line="252" w:lineRule="auto"/>
              <w:rPr>
                <w:rFonts w:ascii="Arial Narrow" w:hAnsi="Arial Narrow"/>
              </w:rPr>
            </w:pPr>
            <w:r>
              <w:rPr>
                <w:rFonts w:ascii="Arial Narrow" w:hAnsi="Arial Narrow"/>
              </w:rPr>
              <w:t>Learning</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490C79" w:rsidP="00A42F4F">
            <w:pPr>
              <w:pStyle w:val="Normal-TableGrid-BR20"/>
              <w:spacing w:line="252" w:lineRule="auto"/>
              <w:rPr>
                <w:rFonts w:ascii="Arial Narrow" w:hAnsi="Arial Narrow"/>
              </w:rPr>
            </w:pPr>
            <w:r w:rsidRPr="004F6A66">
              <w:rPr>
                <w:rFonts w:ascii="Arial Narrow" w:hAnsi="Arial Narrow"/>
              </w:rPr>
              <w:t>I did not learn anything</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7.9%</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12</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59</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31.2%</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14.8%</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2340" w:type="dxa"/>
            <w:vAlign w:val="center"/>
          </w:tcPr>
          <w:p w:rsidR="00642D76" w:rsidRPr="004F6A66" w:rsidRDefault="00490C79" w:rsidP="00A42F4F">
            <w:pPr>
              <w:pStyle w:val="Normal-TableGrid-BR20"/>
              <w:spacing w:line="252" w:lineRule="auto"/>
              <w:rPr>
                <w:rFonts w:ascii="Arial Narrow" w:hAnsi="Arial Narrow"/>
              </w:rPr>
            </w:pPr>
            <w:r w:rsidRPr="004F6A66">
              <w:rPr>
                <w:rFonts w:ascii="Arial Narrow" w:hAnsi="Arial Narrow"/>
              </w:rPr>
              <w:t>I learned a great deal</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bl>
    <w:p w:rsidR="00642D76" w:rsidRDefault="00642D76" w:rsidP="00A42F4F">
      <w:pPr>
        <w:spacing w:line="252" w:lineRule="auto"/>
        <w:rPr>
          <w:rFonts w:ascii="Arial Narrow" w:hAnsi="Arial Narrow"/>
        </w:rPr>
      </w:pPr>
    </w:p>
    <w:p w:rsidR="00BC7F2F" w:rsidRPr="004F6A66" w:rsidRDefault="00BC7F2F" w:rsidP="00A42F4F">
      <w:pPr>
        <w:spacing w:line="252" w:lineRule="auto"/>
        <w:rPr>
          <w:rFonts w:ascii="Arial Narrow" w:hAnsi="Arial Narrow"/>
        </w:rPr>
      </w:pPr>
    </w:p>
    <w:p w:rsidR="00642D76"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BC7F2F">
        <w:rPr>
          <w:rFonts w:ascii="Arial Narrow" w:hAnsi="Arial Narrow"/>
          <w:i/>
          <w:sz w:val="24"/>
          <w:szCs w:val="24"/>
        </w:rPr>
        <w:t>In hindsight, how would you evaluate the expansion phase in the following dimensions?</w:t>
      </w:r>
    </w:p>
    <w:p w:rsidR="00BC7F2F" w:rsidRPr="00BC7F2F" w:rsidRDefault="00BC7F2F" w:rsidP="00A42F4F">
      <w:pPr>
        <w:shd w:val="clear" w:color="auto" w:fill="F2F2F2" w:themeFill="background1" w:themeFillShade="F2"/>
        <w:spacing w:after="120" w:line="252" w:lineRule="auto"/>
        <w:ind w:left="360" w:hanging="360"/>
        <w:jc w:val="both"/>
        <w:rPr>
          <w:rFonts w:ascii="Arial Narrow" w:hAnsi="Arial Narrow"/>
          <w:sz w:val="24"/>
          <w:szCs w:val="24"/>
        </w:rPr>
      </w:pPr>
      <w:r w:rsidRPr="00BC7F2F">
        <w:rPr>
          <w:rFonts w:ascii="Arial Narrow" w:hAnsi="Arial Narrow"/>
          <w:sz w:val="24"/>
          <w:szCs w:val="24"/>
        </w:rPr>
        <w:t>[battery self-explanatory questions based on value label anchors</w:t>
      </w:r>
      <w:r>
        <w:rPr>
          <w:rFonts w:ascii="Arial Narrow" w:hAnsi="Arial Narrow"/>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708"/>
        <w:gridCol w:w="972"/>
        <w:gridCol w:w="2340"/>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37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delib_gooddifficulty</w:t>
            </w:r>
          </w:p>
        </w:tc>
        <w:tc>
          <w:tcPr>
            <w:tcW w:w="97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3708" w:type="dxa"/>
          </w:tcPr>
          <w:p w:rsidR="00642D76" w:rsidRPr="004F6A66" w:rsidRDefault="00490C79" w:rsidP="00A42F4F">
            <w:pPr>
              <w:pStyle w:val="Normal-TableGrid-BR20"/>
              <w:spacing w:line="252" w:lineRule="auto"/>
              <w:rPr>
                <w:rFonts w:ascii="Arial Narrow" w:hAnsi="Arial Narrow"/>
              </w:rPr>
            </w:pPr>
            <w:r>
              <w:rPr>
                <w:rFonts w:ascii="Arial Narrow" w:hAnsi="Arial Narrow"/>
              </w:rPr>
              <w:t>Difficulty</w:t>
            </w:r>
          </w:p>
        </w:tc>
        <w:tc>
          <w:tcPr>
            <w:tcW w:w="97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3708" w:type="dxa"/>
          </w:tcPr>
          <w:p w:rsidR="00642D76" w:rsidRPr="004F6A66" w:rsidRDefault="00642D76" w:rsidP="00A42F4F">
            <w:pPr>
              <w:pStyle w:val="Normal-TableGrid-BR20"/>
              <w:spacing w:line="252" w:lineRule="auto"/>
              <w:rPr>
                <w:rFonts w:ascii="Arial Narrow" w:hAnsi="Arial Narrow"/>
              </w:rPr>
            </w:pPr>
          </w:p>
        </w:tc>
        <w:tc>
          <w:tcPr>
            <w:tcW w:w="97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37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97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3708"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Too difficult</w:t>
            </w:r>
          </w:p>
        </w:tc>
        <w:tc>
          <w:tcPr>
            <w:tcW w:w="972"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3708" w:type="dxa"/>
            <w:vAlign w:val="center"/>
          </w:tcPr>
          <w:p w:rsidR="00642D76" w:rsidRPr="004F6A66" w:rsidRDefault="00642D76" w:rsidP="00A42F4F">
            <w:pPr>
              <w:pStyle w:val="Normal-TableGrid-BR20"/>
              <w:spacing w:line="252" w:lineRule="auto"/>
              <w:rPr>
                <w:rFonts w:ascii="Arial Narrow" w:hAnsi="Arial Narrow"/>
              </w:rPr>
            </w:pP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3708"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Good match with my capabilities</w:t>
            </w:r>
          </w:p>
        </w:tc>
        <w:tc>
          <w:tcPr>
            <w:tcW w:w="97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19.6%</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37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972"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Default="00642D76"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delib_enjoy</w:t>
            </w: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No fun at all - Enjoyable</w:t>
            </w: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No fun at all</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29</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2340" w:type="dxa"/>
            <w:vAlign w:val="center"/>
          </w:tcPr>
          <w:p w:rsidR="00642D76" w:rsidRPr="004F6A66" w:rsidRDefault="00642D76" w:rsidP="00A42F4F">
            <w:pPr>
              <w:pStyle w:val="Normal-TableGrid-BR20"/>
              <w:spacing w:line="252" w:lineRule="auto"/>
              <w:rPr>
                <w:rFonts w:ascii="Arial Narrow" w:hAnsi="Arial Narrow"/>
              </w:rPr>
            </w:pP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63</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33.3%</w:t>
            </w:r>
          </w:p>
        </w:tc>
      </w:tr>
      <w:tr w:rsidR="00642D76" w:rsidRPr="004F6A66">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2340"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Enjoyable</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38</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20.1%</w:t>
            </w:r>
          </w:p>
        </w:tc>
      </w:tr>
    </w:tbl>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3888"/>
        <w:gridCol w:w="792"/>
        <w:gridCol w:w="2340"/>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388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delib_notcontrolling</w:t>
            </w:r>
          </w:p>
        </w:tc>
        <w:tc>
          <w:tcPr>
            <w:tcW w:w="792"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3888" w:type="dxa"/>
          </w:tcPr>
          <w:p w:rsidR="00642D76" w:rsidRPr="004F6A66" w:rsidRDefault="00490C79" w:rsidP="00A42F4F">
            <w:pPr>
              <w:pStyle w:val="Normal-TableGrid-BR20"/>
              <w:spacing w:line="252" w:lineRule="auto"/>
              <w:rPr>
                <w:rFonts w:ascii="Arial Narrow" w:hAnsi="Arial Narrow"/>
              </w:rPr>
            </w:pPr>
            <w:r>
              <w:rPr>
                <w:rFonts w:ascii="Arial Narrow" w:hAnsi="Arial Narrow"/>
              </w:rPr>
              <w:t>Controlling instructions</w:t>
            </w:r>
          </w:p>
        </w:tc>
        <w:tc>
          <w:tcPr>
            <w:tcW w:w="79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3888" w:type="dxa"/>
          </w:tcPr>
          <w:p w:rsidR="00642D76" w:rsidRPr="004F6A66" w:rsidRDefault="00642D76" w:rsidP="00A42F4F">
            <w:pPr>
              <w:pStyle w:val="Normal-TableGrid-BR20"/>
              <w:spacing w:line="252" w:lineRule="auto"/>
              <w:rPr>
                <w:rFonts w:ascii="Arial Narrow" w:hAnsi="Arial Narrow"/>
              </w:rPr>
            </w:pPr>
          </w:p>
        </w:tc>
        <w:tc>
          <w:tcPr>
            <w:tcW w:w="792" w:type="dxa"/>
          </w:tcPr>
          <w:p w:rsidR="00642D76" w:rsidRPr="004F6A66" w:rsidRDefault="00642D76" w:rsidP="00A42F4F">
            <w:pPr>
              <w:pStyle w:val="Normal-TableGrid-BR20"/>
              <w:spacing w:line="252" w:lineRule="auto"/>
              <w:rPr>
                <w:rFonts w:ascii="Arial Narrow" w:hAnsi="Arial Narrow"/>
              </w:rPr>
            </w:pPr>
          </w:p>
        </w:tc>
        <w:tc>
          <w:tcPr>
            <w:tcW w:w="0" w:type="auto"/>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388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92"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3888" w:type="dxa"/>
            <w:tcBorders>
              <w:top w:val="single" w:sz="0" w:space="0" w:color="000000"/>
            </w:tcBorders>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Instructions were too controlling</w:t>
            </w:r>
          </w:p>
        </w:tc>
        <w:tc>
          <w:tcPr>
            <w:tcW w:w="792"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w:t>
            </w:r>
          </w:p>
        </w:tc>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21</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11.1%</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60</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3888" w:type="dxa"/>
            <w:vAlign w:val="center"/>
          </w:tcPr>
          <w:p w:rsidR="00642D76" w:rsidRPr="004F6A66" w:rsidRDefault="00642D76" w:rsidP="00A42F4F">
            <w:pPr>
              <w:pStyle w:val="Normal-TableGrid-BR20"/>
              <w:spacing w:line="252" w:lineRule="auto"/>
              <w:rPr>
                <w:rFonts w:ascii="Arial Narrow" w:hAnsi="Arial Narrow"/>
              </w:rPr>
            </w:pP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3888" w:type="dxa"/>
            <w:vAlign w:val="center"/>
          </w:tcPr>
          <w:p w:rsidR="00642D76" w:rsidRPr="004F6A66" w:rsidRDefault="00655D68" w:rsidP="00A42F4F">
            <w:pPr>
              <w:pStyle w:val="Normal-TableGrid-BR20"/>
              <w:spacing w:line="252" w:lineRule="auto"/>
              <w:rPr>
                <w:rFonts w:ascii="Arial Narrow" w:hAnsi="Arial Narrow"/>
              </w:rPr>
            </w:pPr>
            <w:r>
              <w:rPr>
                <w:rFonts w:ascii="Arial Narrow" w:hAnsi="Arial Narrow"/>
              </w:rPr>
              <w:t>Instructions were not controlling at all</w:t>
            </w:r>
          </w:p>
        </w:tc>
        <w:tc>
          <w:tcPr>
            <w:tcW w:w="792"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8.5%</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388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92"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39</w:t>
            </w:r>
          </w:p>
        </w:tc>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20.6%</w:t>
            </w:r>
          </w:p>
        </w:tc>
      </w:tr>
    </w:tbl>
    <w:p w:rsidR="00642D76" w:rsidRDefault="00642D76" w:rsidP="00A42F4F">
      <w:pPr>
        <w:spacing w:line="252" w:lineRule="auto"/>
        <w:rPr>
          <w:rFonts w:ascii="Arial Narrow" w:hAnsi="Arial Narrow"/>
        </w:rPr>
      </w:pPr>
    </w:p>
    <w:p w:rsidR="00490C79" w:rsidRDefault="00490C79" w:rsidP="00A42F4F">
      <w:pPr>
        <w:spacing w:line="252" w:lineRule="auto"/>
        <w:rPr>
          <w:rFonts w:ascii="Arial Narrow" w:hAnsi="Arial Narrow"/>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In the last section of the survey, we repeat a few questions from the first survey wave. The topic of the OSSC19 Crowdsourced Replication Initiative is immigration and social policy. Specifically, it wants to test a common hypothesis in the literature that a greater stock or a greater increase in the stock of foreign persons in a given society leads the general public to become less supportive of social policy, where “social policy” refers to any policy that provides basic protections, social insurance, welfare or well-being services, income replacement or active labor market programs. In short, what many scholars refer to a</w:t>
      </w:r>
      <w:r w:rsidR="00496740">
        <w:rPr>
          <w:rFonts w:ascii="Arial Narrow" w:hAnsi="Arial Narrow"/>
          <w:i/>
          <w:sz w:val="24"/>
          <w:szCs w:val="24"/>
        </w:rPr>
        <w:t>s the ‘social welfare state’.</w:t>
      </w:r>
      <w:r w:rsidRPr="00496740">
        <w:rPr>
          <w:rFonts w:ascii="Arial Narrow" w:hAnsi="Arial Narrow"/>
          <w:i/>
          <w:sz w:val="24"/>
          <w:szCs w:val="24"/>
        </w:rPr>
        <w:t xml:space="preserve"> Is it your belief that higher levels of immigrant stock or greater increases in immigrant stock in a given country reduce public support of social welfare policies in general?</w:t>
      </w:r>
    </w:p>
    <w:p w:rsidR="00642D76" w:rsidRPr="004F6A66" w:rsidRDefault="00642D76" w:rsidP="00A42F4F">
      <w:pPr>
        <w:spacing w:line="252" w:lineRule="auto"/>
        <w:rPr>
          <w:rFonts w:ascii="Arial Narrow" w:hAnsi="Arial Narrow"/>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belief_H1_3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Personal Belief about H1, general</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48</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25.4%</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496740" w:rsidRPr="004F6A66" w:rsidRDefault="00496740" w:rsidP="00A42F4F">
      <w:pPr>
        <w:spacing w:line="252" w:lineRule="auto"/>
        <w:rPr>
          <w:rFonts w:ascii="Arial Narrow" w:hAnsi="Arial Narrow"/>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Now please give us your statement on this topic more specifically. In each of these policy domains, how do you think of higher stocks of immigrants?</w:t>
      </w: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 xml:space="preserve">If you are unsure, </w:t>
      </w:r>
      <w:r w:rsidR="00496740">
        <w:rPr>
          <w:rFonts w:ascii="Arial Narrow" w:hAnsi="Arial Narrow"/>
          <w:i/>
          <w:sz w:val="24"/>
          <w:szCs w:val="24"/>
        </w:rPr>
        <w:t>please indicate your best guess.</w:t>
      </w:r>
    </w:p>
    <w:p w:rsidR="00655D68" w:rsidRDefault="00496740" w:rsidP="00A42F4F">
      <w:pPr>
        <w:shd w:val="clear" w:color="auto" w:fill="F2F2F2" w:themeFill="background1" w:themeFillShade="F2"/>
        <w:spacing w:after="120" w:line="252" w:lineRule="auto"/>
        <w:ind w:left="360" w:hanging="360"/>
        <w:jc w:val="both"/>
        <w:rPr>
          <w:rFonts w:ascii="Arial Narrow" w:hAnsi="Arial Narrow"/>
          <w:sz w:val="24"/>
          <w:szCs w:val="24"/>
        </w:rPr>
      </w:pPr>
      <w:r w:rsidRPr="00496740">
        <w:rPr>
          <w:rFonts w:ascii="Arial Narrow" w:hAnsi="Arial Narrow"/>
          <w:sz w:val="24"/>
          <w:szCs w:val="24"/>
        </w:rPr>
        <w:t>[battery]</w:t>
      </w:r>
    </w:p>
    <w:p w:rsidR="00B866E5" w:rsidRPr="00496740" w:rsidRDefault="00B866E5" w:rsidP="00B866E5">
      <w:pPr>
        <w:shd w:val="clear" w:color="auto" w:fill="FFFFFF" w:themeFill="background1"/>
        <w:spacing w:after="120" w:line="252" w:lineRule="auto"/>
        <w:ind w:left="360" w:hanging="360"/>
        <w:jc w:val="both"/>
        <w:rPr>
          <w:rFonts w:ascii="Arial Narrow" w:hAnsi="Arial Narrow"/>
          <w:sz w:val="24"/>
          <w:szCs w:val="24"/>
        </w:rPr>
      </w:pPr>
    </w:p>
    <w:p w:rsidR="00655D68"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Old age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belief_agecare_3</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Old age care</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76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0.5%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59.8%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23.8%</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Unemployment?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belief_unempl_3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Unemployment</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32.8%</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Income redistribution?</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belief_income_3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Income redistribution</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2.6%</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40.7%</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11</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5.8%</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22.8%</w:t>
            </w:r>
          </w:p>
        </w:tc>
      </w:tr>
    </w:tbl>
    <w:p w:rsidR="00642D76" w:rsidRDefault="00642D76"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Default="00B866E5" w:rsidP="00A42F4F">
      <w:pPr>
        <w:spacing w:line="252" w:lineRule="auto"/>
        <w:rPr>
          <w:rFonts w:ascii="Arial Narrow" w:hAnsi="Arial Narrow"/>
        </w:rPr>
      </w:pPr>
    </w:p>
    <w:p w:rsidR="00B866E5" w:rsidRPr="004F6A66" w:rsidRDefault="00B866E5"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Housing?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90C79">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belief_housing_3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Housing</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90C79">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90C79">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3.2%</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19.0%</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86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rsidTr="00490C79">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9.0%</w:t>
            </w:r>
          </w:p>
        </w:tc>
      </w:tr>
      <w:tr w:rsidR="00642D76" w:rsidRPr="004F6A66" w:rsidTr="00490C79">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Pr="004F6A66" w:rsidRDefault="00642D76"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Active labor market programs?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B866E5">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belief_labour_3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Active labor market programs</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B866E5">
        <w:tc>
          <w:tcPr>
            <w:tcW w:w="0" w:type="auto"/>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092091"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092091"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B866E5">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2.6%</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24.3%</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76</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B866E5">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19</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B866E5">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43</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22.8%</w:t>
            </w:r>
          </w:p>
        </w:tc>
      </w:tr>
    </w:tbl>
    <w:p w:rsidR="00642D76" w:rsidRPr="004F6A66" w:rsidRDefault="00642D76" w:rsidP="00A42F4F">
      <w:pPr>
        <w:spacing w:line="252" w:lineRule="auto"/>
        <w:rPr>
          <w:rFonts w:ascii="Arial Narrow" w:hAnsi="Arial Narrow"/>
        </w:rPr>
      </w:pPr>
    </w:p>
    <w:p w:rsidR="00642D76" w:rsidRPr="004F6A66" w:rsidRDefault="00655D68" w:rsidP="00A42F4F">
      <w:pPr>
        <w:shd w:val="clear" w:color="auto" w:fill="F2F2F2" w:themeFill="background1" w:themeFillShade="F2"/>
        <w:spacing w:after="120" w:line="252" w:lineRule="auto"/>
        <w:ind w:left="360" w:hanging="360"/>
        <w:jc w:val="both"/>
        <w:rPr>
          <w:rFonts w:ascii="Arial Narrow" w:hAnsi="Arial Narrow"/>
        </w:rPr>
      </w:pPr>
      <w:r w:rsidRPr="00496740">
        <w:rPr>
          <w:rFonts w:ascii="Arial Narrow" w:hAnsi="Arial Narrow"/>
          <w:i/>
          <w:sz w:val="24"/>
          <w:szCs w:val="24"/>
        </w:rPr>
        <w:t>Health care?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508"/>
        <w:gridCol w:w="677"/>
        <w:gridCol w:w="838"/>
      </w:tblGrid>
      <w:tr w:rsidR="00642D76" w:rsidRPr="004F6A66" w:rsidTr="004B237D">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50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belief_health_3</w:t>
            </w:r>
          </w:p>
        </w:tc>
        <w:tc>
          <w:tcPr>
            <w:tcW w:w="67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50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Health care</w:t>
            </w: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A42F4F">
            <w:pPr>
              <w:pStyle w:val="Normal-TableGrid-BR20"/>
              <w:spacing w:line="252" w:lineRule="auto"/>
              <w:rPr>
                <w:rFonts w:ascii="Arial Narrow" w:hAnsi="Arial Narrow"/>
              </w:rPr>
            </w:pPr>
          </w:p>
        </w:tc>
        <w:tc>
          <w:tcPr>
            <w:tcW w:w="5508" w:type="dxa"/>
          </w:tcPr>
          <w:p w:rsidR="00642D76" w:rsidRPr="004F6A66" w:rsidRDefault="00642D76" w:rsidP="00A42F4F">
            <w:pPr>
              <w:pStyle w:val="Normal-TableGrid-BR20"/>
              <w:spacing w:line="252" w:lineRule="auto"/>
              <w:rPr>
                <w:rFonts w:ascii="Arial Narrow" w:hAnsi="Arial Narrow"/>
              </w:rPr>
            </w:pPr>
          </w:p>
        </w:tc>
        <w:tc>
          <w:tcPr>
            <w:tcW w:w="67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Value</w:t>
            </w:r>
          </w:p>
        </w:tc>
        <w:tc>
          <w:tcPr>
            <w:tcW w:w="5508" w:type="dxa"/>
            <w:tcBorders>
              <w:bottom w:val="single" w:sz="0" w:space="0" w:color="000000"/>
            </w:tcBorders>
            <w:vAlign w:val="center"/>
          </w:tcPr>
          <w:p w:rsidR="00642D76" w:rsidRPr="004F6A66" w:rsidRDefault="00AE321C" w:rsidP="00A42F4F">
            <w:pPr>
              <w:pStyle w:val="Normal-TableGrid-BR20"/>
              <w:spacing w:line="252" w:lineRule="auto"/>
              <w:rPr>
                <w:rFonts w:ascii="Arial Narrow" w:hAnsi="Arial Narrow"/>
              </w:rPr>
            </w:pPr>
            <w:r>
              <w:rPr>
                <w:rFonts w:ascii="Arial Narrow" w:hAnsi="Arial Narrow"/>
              </w:rPr>
              <w:t>Label</w:t>
            </w:r>
          </w:p>
        </w:tc>
        <w:tc>
          <w:tcPr>
            <w:tcW w:w="677"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508" w:type="dxa"/>
            <w:tcBorders>
              <w:top w:val="single" w:sz="0" w:space="0" w:color="000000"/>
            </w:tcBorders>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strongly reduces support of social policies.</w:t>
            </w:r>
          </w:p>
        </w:tc>
        <w:tc>
          <w:tcPr>
            <w:tcW w:w="67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reduces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24</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has no effect on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105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55.6%</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508" w:type="dxa"/>
            <w:vAlign w:val="center"/>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Immigration somewhat increases support of social policies.</w:t>
            </w:r>
          </w:p>
        </w:tc>
        <w:tc>
          <w:tcPr>
            <w:tcW w:w="67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50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67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44</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23.3%</w:t>
            </w:r>
          </w:p>
        </w:tc>
      </w:tr>
    </w:tbl>
    <w:p w:rsidR="00642D76" w:rsidRDefault="00642D76"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B237D" w:rsidRDefault="004B237D" w:rsidP="00A42F4F">
      <w:pPr>
        <w:spacing w:line="252" w:lineRule="auto"/>
        <w:rPr>
          <w:rFonts w:ascii="Arial Narrow" w:hAnsi="Arial Narrow"/>
        </w:rPr>
      </w:pPr>
    </w:p>
    <w:p w:rsidR="00496740" w:rsidRDefault="00496740" w:rsidP="00A42F4F">
      <w:pPr>
        <w:spacing w:line="252" w:lineRule="auto"/>
        <w:rPr>
          <w:rFonts w:ascii="Arial Narrow" w:hAnsi="Arial Narrow"/>
        </w:rPr>
      </w:pPr>
    </w:p>
    <w:p w:rsidR="00642D76" w:rsidRPr="00496740" w:rsidRDefault="00655D68" w:rsidP="00A42F4F">
      <w:pPr>
        <w:shd w:val="clear" w:color="auto" w:fill="F2F2F2" w:themeFill="background1" w:themeFillShade="F2"/>
        <w:spacing w:after="120" w:line="252" w:lineRule="auto"/>
        <w:ind w:left="360" w:hanging="360"/>
        <w:jc w:val="both"/>
        <w:rPr>
          <w:rFonts w:ascii="Arial Narrow" w:hAnsi="Arial Narrow"/>
          <w:i/>
          <w:sz w:val="24"/>
          <w:szCs w:val="24"/>
        </w:rPr>
      </w:pPr>
      <w:r w:rsidRPr="00496740">
        <w:rPr>
          <w:rFonts w:ascii="Arial Narrow" w:hAnsi="Arial Narrow"/>
          <w:i/>
          <w:sz w:val="24"/>
          <w:szCs w:val="24"/>
        </w:rPr>
        <w:t>You just indicated your beliefs about the effects of immigration on public support of social policies.  How certain are you that your beliefs about this relationship are correct?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418"/>
        <w:gridCol w:w="767"/>
        <w:gridCol w:w="838"/>
      </w:tblGrid>
      <w:tr w:rsidR="00642D76" w:rsidRPr="004F6A66" w:rsidTr="004B237D">
        <w:tc>
          <w:tcPr>
            <w:tcW w:w="0" w:type="auto"/>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Name:</w:t>
            </w:r>
          </w:p>
        </w:tc>
        <w:tc>
          <w:tcPr>
            <w:tcW w:w="5418" w:type="dxa"/>
            <w:tcBorders>
              <w:top w:val="single" w:sz="16" w:space="0" w:color="000000"/>
            </w:tcBorders>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belief_certainty_3</w:t>
            </w:r>
          </w:p>
        </w:tc>
        <w:tc>
          <w:tcPr>
            <w:tcW w:w="767"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Variable label:</w:t>
            </w:r>
          </w:p>
        </w:tc>
        <w:tc>
          <w:tcPr>
            <w:tcW w:w="5418" w:type="dxa"/>
          </w:tcPr>
          <w:p w:rsidR="00642D76" w:rsidRPr="004F6A66" w:rsidRDefault="00975FE6" w:rsidP="00A42F4F">
            <w:pPr>
              <w:pStyle w:val="Normal-TableGrid-BR20"/>
              <w:spacing w:line="252" w:lineRule="auto"/>
              <w:rPr>
                <w:rFonts w:ascii="Arial Narrow" w:hAnsi="Arial Narrow"/>
              </w:rPr>
            </w:pPr>
            <w:r w:rsidRPr="004F6A66">
              <w:rPr>
                <w:rFonts w:ascii="Arial Narrow" w:hAnsi="Arial Narrow"/>
              </w:rPr>
              <w:t>very uncertain - very certain</w:t>
            </w: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A42F4F">
            <w:pPr>
              <w:pStyle w:val="Normal-TableGrid-BR20"/>
              <w:spacing w:line="252" w:lineRule="auto"/>
              <w:rPr>
                <w:rFonts w:ascii="Arial Narrow" w:hAnsi="Arial Narrow"/>
              </w:rPr>
            </w:pPr>
          </w:p>
        </w:tc>
        <w:tc>
          <w:tcPr>
            <w:tcW w:w="5418" w:type="dxa"/>
          </w:tcPr>
          <w:p w:rsidR="00642D76" w:rsidRPr="004F6A66" w:rsidRDefault="00642D76" w:rsidP="00A42F4F">
            <w:pPr>
              <w:pStyle w:val="Normal-TableGrid-BR20"/>
              <w:spacing w:line="252" w:lineRule="auto"/>
              <w:rPr>
                <w:rFonts w:ascii="Arial Narrow" w:hAnsi="Arial Narrow"/>
              </w:rPr>
            </w:pPr>
          </w:p>
        </w:tc>
        <w:tc>
          <w:tcPr>
            <w:tcW w:w="767" w:type="dxa"/>
          </w:tcPr>
          <w:p w:rsidR="00642D76" w:rsidRPr="004F6A66" w:rsidRDefault="00642D76" w:rsidP="00A42F4F">
            <w:pPr>
              <w:pStyle w:val="Normal-TableGrid-BR20"/>
              <w:spacing w:line="252" w:lineRule="auto"/>
              <w:rPr>
                <w:rFonts w:ascii="Arial Narrow" w:hAnsi="Arial Narrow"/>
              </w:rPr>
            </w:pPr>
          </w:p>
        </w:tc>
        <w:tc>
          <w:tcPr>
            <w:tcW w:w="838" w:type="dxa"/>
          </w:tcPr>
          <w:p w:rsidR="00642D76" w:rsidRPr="004F6A66" w:rsidRDefault="00642D76" w:rsidP="00A42F4F">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Value</w:t>
            </w:r>
          </w:p>
        </w:tc>
        <w:tc>
          <w:tcPr>
            <w:tcW w:w="5418" w:type="dxa"/>
            <w:tcBorders>
              <w:bottom w:val="single" w:sz="0" w:space="0" w:color="000000"/>
            </w:tcBorders>
            <w:vAlign w:val="center"/>
          </w:tcPr>
          <w:p w:rsidR="00642D76" w:rsidRPr="004F6A66" w:rsidRDefault="00AE321C" w:rsidP="00A42F4F">
            <w:pPr>
              <w:pStyle w:val="Normal-TableGrid-BR20"/>
              <w:spacing w:line="252" w:lineRule="auto"/>
              <w:rPr>
                <w:rFonts w:ascii="Arial Narrow" w:hAnsi="Arial Narrow"/>
              </w:rPr>
            </w:pPr>
            <w:r>
              <w:rPr>
                <w:rFonts w:ascii="Arial Narrow" w:hAnsi="Arial Narrow"/>
              </w:rPr>
              <w:t>Label</w:t>
            </w:r>
          </w:p>
        </w:tc>
        <w:tc>
          <w:tcPr>
            <w:tcW w:w="767"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A42F4F">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w:t>
            </w:r>
          </w:p>
        </w:tc>
        <w:tc>
          <w:tcPr>
            <w:tcW w:w="5418" w:type="dxa"/>
            <w:tcBorders>
              <w:top w:val="single" w:sz="0" w:space="0" w:color="000000"/>
            </w:tcBorders>
            <w:vAlign w:val="center"/>
          </w:tcPr>
          <w:p w:rsidR="00642D76" w:rsidRPr="004F6A66" w:rsidRDefault="004B237D" w:rsidP="00A42F4F">
            <w:pPr>
              <w:pStyle w:val="Normal-TableGrid-BR20"/>
              <w:spacing w:line="252" w:lineRule="auto"/>
              <w:rPr>
                <w:rFonts w:ascii="Arial Narrow" w:hAnsi="Arial Narrow"/>
              </w:rPr>
            </w:pPr>
            <w:r>
              <w:rPr>
                <w:rFonts w:ascii="Arial Narrow" w:hAnsi="Arial Narrow"/>
              </w:rPr>
              <w:t>very uncertain</w:t>
            </w:r>
          </w:p>
        </w:tc>
        <w:tc>
          <w:tcPr>
            <w:tcW w:w="767"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838" w:type="dxa"/>
            <w:tcBorders>
              <w:top w:val="single" w:sz="0"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13.2%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27</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5</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42</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22.2%</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6</w:t>
            </w:r>
          </w:p>
        </w:tc>
        <w:tc>
          <w:tcPr>
            <w:tcW w:w="5418" w:type="dxa"/>
            <w:vAlign w:val="center"/>
          </w:tcPr>
          <w:p w:rsidR="00642D76" w:rsidRPr="004F6A66" w:rsidRDefault="00642D76" w:rsidP="00A42F4F">
            <w:pPr>
              <w:pStyle w:val="Normal-TableGrid-BR20"/>
              <w:spacing w:line="252" w:lineRule="auto"/>
              <w:rPr>
                <w:rFonts w:ascii="Arial Narrow" w:hAnsi="Arial Narrow"/>
              </w:rPr>
            </w:pP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15</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7</w:t>
            </w:r>
          </w:p>
        </w:tc>
        <w:tc>
          <w:tcPr>
            <w:tcW w:w="5418" w:type="dxa"/>
            <w:vAlign w:val="center"/>
          </w:tcPr>
          <w:p w:rsidR="00642D76" w:rsidRPr="004F6A66" w:rsidRDefault="004B237D" w:rsidP="00A42F4F">
            <w:pPr>
              <w:pStyle w:val="Normal-TableGrid-BR20"/>
              <w:spacing w:line="252" w:lineRule="auto"/>
              <w:rPr>
                <w:rFonts w:ascii="Arial Narrow" w:hAnsi="Arial Narrow"/>
              </w:rPr>
            </w:pPr>
            <w:r>
              <w:rPr>
                <w:rFonts w:ascii="Arial Narrow" w:hAnsi="Arial Narrow"/>
              </w:rPr>
              <w:t>very certain</w:t>
            </w:r>
          </w:p>
        </w:tc>
        <w:tc>
          <w:tcPr>
            <w:tcW w:w="767"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3</w:t>
            </w:r>
          </w:p>
        </w:tc>
        <w:tc>
          <w:tcPr>
            <w:tcW w:w="838" w:type="dxa"/>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.a</w:t>
            </w:r>
          </w:p>
        </w:tc>
        <w:tc>
          <w:tcPr>
            <w:tcW w:w="5418" w:type="dxa"/>
            <w:tcBorders>
              <w:bottom w:val="single" w:sz="16" w:space="0" w:color="000000"/>
            </w:tcBorders>
            <w:vAlign w:val="center"/>
          </w:tcPr>
          <w:p w:rsidR="00642D76" w:rsidRPr="004F6A66" w:rsidRDefault="00642D76" w:rsidP="00A42F4F">
            <w:pPr>
              <w:pStyle w:val="Normal-TableGrid-BR20"/>
              <w:spacing w:line="252" w:lineRule="auto"/>
              <w:rPr>
                <w:rFonts w:ascii="Arial Narrow" w:hAnsi="Arial Narrow"/>
              </w:rPr>
            </w:pPr>
          </w:p>
        </w:tc>
        <w:tc>
          <w:tcPr>
            <w:tcW w:w="767"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45</w:t>
            </w:r>
          </w:p>
        </w:tc>
        <w:tc>
          <w:tcPr>
            <w:tcW w:w="838" w:type="dxa"/>
            <w:tcBorders>
              <w:bottom w:val="single" w:sz="16" w:space="0" w:color="000000"/>
            </w:tcBorders>
            <w:vAlign w:val="center"/>
          </w:tcPr>
          <w:p w:rsidR="00642D76" w:rsidRPr="004F6A66" w:rsidRDefault="00975FE6" w:rsidP="00A42F4F">
            <w:pPr>
              <w:pStyle w:val="Normal-TableGrid-BR20"/>
              <w:spacing w:line="252" w:lineRule="auto"/>
              <w:jc w:val="right"/>
              <w:rPr>
                <w:rFonts w:ascii="Arial Narrow" w:hAnsi="Arial Narrow"/>
              </w:rPr>
            </w:pPr>
            <w:r w:rsidRPr="004F6A66">
              <w:rPr>
                <w:rFonts w:ascii="Arial Narrow" w:hAnsi="Arial Narrow"/>
              </w:rPr>
              <w:t>23.8%</w:t>
            </w:r>
          </w:p>
        </w:tc>
      </w:tr>
    </w:tbl>
    <w:p w:rsidR="00AF014E" w:rsidRDefault="00AF014E" w:rsidP="00A42F4F">
      <w:pPr>
        <w:spacing w:line="252" w:lineRule="auto"/>
        <w:rPr>
          <w:rFonts w:ascii="Arial Narrow" w:hAnsi="Arial Narrow"/>
        </w:rPr>
      </w:pPr>
    </w:p>
    <w:p w:rsidR="00AF014E" w:rsidRDefault="00AF014E" w:rsidP="00A42F4F">
      <w:pPr>
        <w:spacing w:line="252" w:lineRule="auto"/>
        <w:rPr>
          <w:rFonts w:ascii="Arial Narrow" w:hAnsi="Arial Narrow"/>
        </w:rPr>
      </w:pPr>
      <w:r>
        <w:rPr>
          <w:rFonts w:ascii="Arial Narrow" w:hAnsi="Arial Narrow"/>
        </w:rPr>
        <w:br w:type="page"/>
      </w:r>
    </w:p>
    <w:p w:rsidR="00642D76" w:rsidRPr="004F6A66" w:rsidRDefault="00642D76" w:rsidP="00D5125C">
      <w:pPr>
        <w:spacing w:line="252" w:lineRule="auto"/>
        <w:rPr>
          <w:rFonts w:ascii="Arial Narrow" w:hAnsi="Arial Narrow"/>
        </w:rPr>
      </w:pPr>
    </w:p>
    <w:p w:rsidR="00AF014E" w:rsidRDefault="00AF014E" w:rsidP="00AF014E">
      <w:pPr>
        <w:shd w:val="clear" w:color="auto" w:fill="BFBFBF" w:themeFill="background1" w:themeFillShade="BF"/>
        <w:jc w:val="center"/>
        <w:rPr>
          <w:rFonts w:ascii="Arial Narrow" w:hAnsi="Arial Narrow"/>
          <w:b/>
          <w:sz w:val="28"/>
          <w:szCs w:val="28"/>
        </w:rPr>
      </w:pPr>
    </w:p>
    <w:p w:rsidR="00AF014E" w:rsidRPr="00975FE6" w:rsidRDefault="00AF014E" w:rsidP="00AF014E">
      <w:pPr>
        <w:shd w:val="clear" w:color="auto" w:fill="BFBFBF" w:themeFill="background1" w:themeFillShade="BF"/>
        <w:spacing w:line="480" w:lineRule="auto"/>
        <w:jc w:val="center"/>
        <w:rPr>
          <w:rFonts w:ascii="Arial Narrow" w:hAnsi="Arial Narrow"/>
          <w:b/>
          <w:sz w:val="28"/>
          <w:szCs w:val="28"/>
        </w:rPr>
      </w:pPr>
      <w:r>
        <w:rPr>
          <w:rFonts w:ascii="Arial Narrow" w:hAnsi="Arial Narrow"/>
          <w:b/>
          <w:sz w:val="28"/>
          <w:szCs w:val="28"/>
        </w:rPr>
        <w:t>WAVE 4</w:t>
      </w:r>
      <w:r w:rsidRPr="00975FE6">
        <w:rPr>
          <w:rFonts w:ascii="Arial Narrow" w:hAnsi="Arial Narrow"/>
          <w:b/>
          <w:sz w:val="28"/>
          <w:szCs w:val="28"/>
        </w:rPr>
        <w:t>:</w:t>
      </w:r>
      <w:r>
        <w:rPr>
          <w:rFonts w:ascii="Arial Narrow" w:hAnsi="Arial Narrow"/>
          <w:b/>
          <w:sz w:val="28"/>
          <w:szCs w:val="28"/>
        </w:rPr>
        <w:t xml:space="preserve"> </w:t>
      </w:r>
      <w:r w:rsidR="00D15B9B">
        <w:rPr>
          <w:rFonts w:ascii="Arial Narrow" w:hAnsi="Arial Narrow"/>
          <w:b/>
          <w:sz w:val="28"/>
          <w:szCs w:val="28"/>
        </w:rPr>
        <w:t>January 20</w:t>
      </w:r>
      <w:r w:rsidR="00D15B9B" w:rsidRPr="00D15B9B">
        <w:rPr>
          <w:rFonts w:ascii="Arial Narrow" w:hAnsi="Arial Narrow"/>
          <w:b/>
          <w:sz w:val="28"/>
          <w:szCs w:val="28"/>
          <w:vertAlign w:val="superscript"/>
        </w:rPr>
        <w:t>th</w:t>
      </w:r>
      <w:r w:rsidR="00D15B9B">
        <w:rPr>
          <w:rFonts w:ascii="Arial Narrow" w:hAnsi="Arial Narrow"/>
          <w:b/>
          <w:sz w:val="28"/>
          <w:szCs w:val="28"/>
        </w:rPr>
        <w:t>, 2019</w:t>
      </w:r>
    </w:p>
    <w:p w:rsidR="00642D76" w:rsidRDefault="00642D76" w:rsidP="00D5125C">
      <w:pPr>
        <w:spacing w:line="252" w:lineRule="auto"/>
        <w:rPr>
          <w:rFonts w:ascii="Arial Narrow" w:hAnsi="Arial Narrow"/>
        </w:rPr>
      </w:pPr>
    </w:p>
    <w:p w:rsidR="003A71FB" w:rsidRDefault="003A71FB" w:rsidP="00D5125C">
      <w:pPr>
        <w:spacing w:line="252" w:lineRule="auto"/>
        <w:rPr>
          <w:rFonts w:ascii="Arial Narrow" w:hAnsi="Arial Narrow"/>
        </w:rPr>
      </w:pPr>
    </w:p>
    <w:p w:rsidR="00490C79"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To improve future crowdsourced research projects, we seek to understand your motivation to participate in the CRI.  We list potential reasons that may or may not apply to you personally. Please indicate to which degree these statements apply to your motivation to participate in the CRI.</w:t>
      </w:r>
    </w:p>
    <w:p w:rsidR="003A71FB" w:rsidRPr="00A715DB" w:rsidRDefault="003A71FB" w:rsidP="00A715DB">
      <w:pPr>
        <w:shd w:val="clear" w:color="auto" w:fill="F2F2F2" w:themeFill="background1" w:themeFillShade="F2"/>
        <w:spacing w:after="120" w:line="252" w:lineRule="auto"/>
        <w:ind w:left="360" w:hanging="360"/>
        <w:jc w:val="both"/>
        <w:rPr>
          <w:rFonts w:ascii="Arial Narrow" w:hAnsi="Arial Narrow"/>
          <w:sz w:val="24"/>
          <w:szCs w:val="24"/>
        </w:rPr>
      </w:pPr>
      <w:r w:rsidRPr="00A715DB">
        <w:rPr>
          <w:rFonts w:ascii="Arial Narrow" w:hAnsi="Arial Narrow"/>
          <w:sz w:val="24"/>
          <w:szCs w:val="24"/>
        </w:rPr>
        <w:t>[battery]</w:t>
      </w:r>
    </w:p>
    <w:p w:rsidR="003A71FB" w:rsidRPr="00A715DB" w:rsidRDefault="003A71FB" w:rsidP="00A715DB">
      <w:pPr>
        <w:shd w:val="clear" w:color="auto" w:fill="FFFFFF" w:themeFill="background1"/>
        <w:spacing w:after="120" w:line="252" w:lineRule="auto"/>
        <w:ind w:left="360" w:hanging="360"/>
        <w:jc w:val="both"/>
        <w:rPr>
          <w:rFonts w:ascii="Arial Narrow" w:hAnsi="Arial Narrow"/>
          <w:i/>
          <w:sz w:val="24"/>
          <w:szCs w:val="24"/>
        </w:rPr>
      </w:pPr>
    </w:p>
    <w:p w:rsidR="003A71FB"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was very interested in the substantive topic.</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058"/>
        <w:gridCol w:w="81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505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v_88</w:t>
            </w:r>
          </w:p>
        </w:tc>
        <w:tc>
          <w:tcPr>
            <w:tcW w:w="81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5058" w:type="dxa"/>
          </w:tcPr>
          <w:p w:rsidR="00642D76" w:rsidRPr="004F6A66" w:rsidRDefault="003A71FB" w:rsidP="00D5125C">
            <w:pPr>
              <w:pStyle w:val="Normal-TableGrid-BR20"/>
              <w:spacing w:line="252" w:lineRule="auto"/>
              <w:rPr>
                <w:rFonts w:ascii="Arial Narrow" w:hAnsi="Arial Narrow"/>
              </w:rPr>
            </w:pPr>
            <w:r>
              <w:rPr>
                <w:rFonts w:ascii="Arial Narrow" w:hAnsi="Arial Narrow"/>
              </w:rPr>
              <w:t>Interest</w:t>
            </w:r>
          </w:p>
        </w:tc>
        <w:tc>
          <w:tcPr>
            <w:tcW w:w="81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5058" w:type="dxa"/>
          </w:tcPr>
          <w:p w:rsidR="00642D76" w:rsidRPr="004F6A66" w:rsidRDefault="00642D76" w:rsidP="00D5125C">
            <w:pPr>
              <w:pStyle w:val="Normal-TableGrid-BR20"/>
              <w:spacing w:line="252" w:lineRule="auto"/>
              <w:rPr>
                <w:rFonts w:ascii="Arial Narrow" w:hAnsi="Arial Narrow"/>
              </w:rPr>
            </w:pPr>
          </w:p>
        </w:tc>
        <w:tc>
          <w:tcPr>
            <w:tcW w:w="81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505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81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05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81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11.6%</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505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81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23.8%</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05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81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16.4%</w:t>
            </w:r>
          </w:p>
        </w:tc>
      </w:tr>
    </w:tbl>
    <w:p w:rsidR="00642D76" w:rsidRPr="004F6A66" w:rsidRDefault="00642D76" w:rsidP="00D5125C">
      <w:pPr>
        <w:spacing w:line="252" w:lineRule="auto"/>
        <w:rPr>
          <w:rFonts w:ascii="Arial Narrow" w:hAnsi="Arial Narrow"/>
        </w:rPr>
      </w:pPr>
    </w:p>
    <w:p w:rsidR="00642D76"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Colleagues asked me to join their team.</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338"/>
        <w:gridCol w:w="153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33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v_89</w:t>
            </w:r>
          </w:p>
        </w:tc>
        <w:tc>
          <w:tcPr>
            <w:tcW w:w="153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338" w:type="dxa"/>
          </w:tcPr>
          <w:p w:rsidR="00642D76" w:rsidRPr="004F6A66" w:rsidRDefault="003A71FB" w:rsidP="003A71FB">
            <w:pPr>
              <w:pStyle w:val="Normal-TableGrid-BR20"/>
              <w:spacing w:line="252" w:lineRule="auto"/>
              <w:rPr>
                <w:rFonts w:ascii="Arial Narrow" w:hAnsi="Arial Narrow"/>
              </w:rPr>
            </w:pPr>
            <w:r w:rsidRPr="004F6A66">
              <w:rPr>
                <w:rFonts w:ascii="Arial Narrow" w:hAnsi="Arial Narrow"/>
              </w:rPr>
              <w:t>Colleagues</w:t>
            </w:r>
          </w:p>
        </w:tc>
        <w:tc>
          <w:tcPr>
            <w:tcW w:w="153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338" w:type="dxa"/>
          </w:tcPr>
          <w:p w:rsidR="00642D76" w:rsidRPr="004F6A66" w:rsidRDefault="00642D76" w:rsidP="00D5125C">
            <w:pPr>
              <w:pStyle w:val="Normal-TableGrid-BR20"/>
              <w:spacing w:line="252" w:lineRule="auto"/>
              <w:rPr>
                <w:rFonts w:ascii="Arial Narrow" w:hAnsi="Arial Narrow"/>
              </w:rPr>
            </w:pPr>
          </w:p>
        </w:tc>
        <w:tc>
          <w:tcPr>
            <w:tcW w:w="153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338" w:type="dxa"/>
            <w:tcBorders>
              <w:bottom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L</w:t>
            </w:r>
            <w:r w:rsidR="00AE321C">
              <w:rPr>
                <w:rFonts w:ascii="Arial Narrow" w:hAnsi="Arial Narrow"/>
              </w:rPr>
              <w:t>abel</w:t>
            </w:r>
          </w:p>
        </w:tc>
        <w:tc>
          <w:tcPr>
            <w:tcW w:w="153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33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53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53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41</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33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53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A715DB" w:rsidRDefault="003A71FB"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The prospect of a scientific publication was appealing.</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968"/>
        <w:gridCol w:w="72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96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v_90</w:t>
            </w:r>
          </w:p>
        </w:tc>
        <w:tc>
          <w:tcPr>
            <w:tcW w:w="72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968" w:type="dxa"/>
          </w:tcPr>
          <w:p w:rsidR="00642D76" w:rsidRPr="004F6A66" w:rsidRDefault="003A71FB" w:rsidP="003A71FB">
            <w:pPr>
              <w:pStyle w:val="Normal-TableGrid-BR20"/>
              <w:spacing w:line="252" w:lineRule="auto"/>
              <w:rPr>
                <w:rFonts w:ascii="Arial Narrow" w:hAnsi="Arial Narrow"/>
              </w:rPr>
            </w:pPr>
            <w:r>
              <w:rPr>
                <w:rFonts w:ascii="Arial Narrow" w:hAnsi="Arial Narrow"/>
              </w:rPr>
              <w:t>Scientific publication</w:t>
            </w:r>
          </w:p>
        </w:tc>
        <w:tc>
          <w:tcPr>
            <w:tcW w:w="72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968" w:type="dxa"/>
          </w:tcPr>
          <w:p w:rsidR="00642D76" w:rsidRPr="004F6A66" w:rsidRDefault="00642D76" w:rsidP="00D5125C">
            <w:pPr>
              <w:pStyle w:val="Normal-TableGrid-BR20"/>
              <w:spacing w:line="252" w:lineRule="auto"/>
              <w:rPr>
                <w:rFonts w:ascii="Arial Narrow" w:hAnsi="Arial Narrow"/>
              </w:rPr>
            </w:pPr>
          </w:p>
        </w:tc>
        <w:tc>
          <w:tcPr>
            <w:tcW w:w="72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96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72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96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72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12.7%</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96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72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38</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20.1%</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96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72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4F6A66" w:rsidRDefault="003A71FB"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I expected the project to be an enjoyable experience.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90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v_91</w:t>
            </w:r>
          </w:p>
        </w:tc>
        <w:tc>
          <w:tcPr>
            <w:tcW w:w="90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3A71FB" w:rsidP="003A71FB">
            <w:pPr>
              <w:pStyle w:val="Normal-TableGrid-BR20"/>
              <w:spacing w:line="252" w:lineRule="auto"/>
              <w:rPr>
                <w:rFonts w:ascii="Arial Narrow" w:hAnsi="Arial Narrow"/>
              </w:rPr>
            </w:pPr>
            <w:r>
              <w:rPr>
                <w:rFonts w:ascii="Arial Narrow" w:hAnsi="Arial Narrow"/>
              </w:rPr>
              <w:t>E</w:t>
            </w:r>
            <w:r w:rsidRPr="004F6A66">
              <w:rPr>
                <w:rFonts w:ascii="Arial Narrow" w:hAnsi="Arial Narrow"/>
              </w:rPr>
              <w:t xml:space="preserve">xpected </w:t>
            </w:r>
            <w:r>
              <w:rPr>
                <w:rFonts w:ascii="Arial Narrow" w:hAnsi="Arial Narrow"/>
              </w:rPr>
              <w:t>enjoyment</w:t>
            </w:r>
          </w:p>
        </w:tc>
        <w:tc>
          <w:tcPr>
            <w:tcW w:w="90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90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0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0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0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60</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0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4F6A66" w:rsidRDefault="003A71FB"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I was very interested in the replication aspect of the project.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98"/>
        <w:gridCol w:w="990"/>
        <w:gridCol w:w="133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9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v_93</w:t>
            </w:r>
          </w:p>
        </w:tc>
        <w:tc>
          <w:tcPr>
            <w:tcW w:w="99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33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98" w:type="dxa"/>
          </w:tcPr>
          <w:p w:rsidR="00642D76" w:rsidRPr="004F6A66" w:rsidRDefault="003A71FB" w:rsidP="00D5125C">
            <w:pPr>
              <w:pStyle w:val="Normal-TableGrid-BR20"/>
              <w:spacing w:line="252" w:lineRule="auto"/>
              <w:rPr>
                <w:rFonts w:ascii="Arial Narrow" w:hAnsi="Arial Narrow"/>
              </w:rPr>
            </w:pPr>
            <w:r>
              <w:rPr>
                <w:rFonts w:ascii="Arial Narrow" w:hAnsi="Arial Narrow"/>
              </w:rPr>
              <w:t>Replication</w:t>
            </w:r>
          </w:p>
        </w:tc>
        <w:tc>
          <w:tcPr>
            <w:tcW w:w="99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98" w:type="dxa"/>
          </w:tcPr>
          <w:p w:rsidR="00642D76" w:rsidRPr="004F6A66" w:rsidRDefault="00642D76" w:rsidP="00D5125C">
            <w:pPr>
              <w:pStyle w:val="Normal-TableGrid-BR20"/>
              <w:spacing w:line="252" w:lineRule="auto"/>
              <w:rPr>
                <w:rFonts w:ascii="Arial Narrow" w:hAnsi="Arial Narrow"/>
              </w:rPr>
            </w:pPr>
          </w:p>
        </w:tc>
        <w:tc>
          <w:tcPr>
            <w:tcW w:w="990" w:type="dxa"/>
          </w:tcPr>
          <w:p w:rsidR="00642D76" w:rsidRPr="004F6A66" w:rsidRDefault="00642D76" w:rsidP="00D5125C">
            <w:pPr>
              <w:pStyle w:val="Normal-TableGrid-BR20"/>
              <w:spacing w:line="252" w:lineRule="auto"/>
              <w:rPr>
                <w:rFonts w:ascii="Arial Narrow" w:hAnsi="Arial Narrow"/>
              </w:rPr>
            </w:pPr>
          </w:p>
        </w:tc>
        <w:tc>
          <w:tcPr>
            <w:tcW w:w="133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9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9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33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9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9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33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61</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86</w:t>
            </w:r>
          </w:p>
        </w:tc>
        <w:tc>
          <w:tcPr>
            <w:tcW w:w="133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45.5%</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9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9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133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expected to learn and to develop as a researcher</w:t>
      </w:r>
      <w:r w:rsidR="00A715DB">
        <w:rPr>
          <w:rFonts w:ascii="Arial Narrow" w:hAnsi="Arial Narrow"/>
          <w:i/>
          <w:sz w:val="24"/>
          <w:szCs w:val="24"/>
        </w:rPr>
        <w: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990"/>
        <w:gridCol w:w="124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v_94</w:t>
            </w:r>
          </w:p>
        </w:tc>
        <w:tc>
          <w:tcPr>
            <w:tcW w:w="99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24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Develop as researcher</w:t>
            </w:r>
          </w:p>
        </w:tc>
        <w:tc>
          <w:tcPr>
            <w:tcW w:w="99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99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99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24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99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124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74</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39.2%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99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46</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24.3%</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99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w:t>
            </w:r>
          </w:p>
        </w:tc>
        <w:tc>
          <w:tcPr>
            <w:tcW w:w="124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18.0%</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The CRI seemed like a valuable addition to my CV.</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338"/>
        <w:gridCol w:w="1440"/>
        <w:gridCol w:w="124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33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v_95</w:t>
            </w:r>
          </w:p>
        </w:tc>
        <w:tc>
          <w:tcPr>
            <w:tcW w:w="144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24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33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CV</w:t>
            </w:r>
          </w:p>
        </w:tc>
        <w:tc>
          <w:tcPr>
            <w:tcW w:w="144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338" w:type="dxa"/>
          </w:tcPr>
          <w:p w:rsidR="00642D76" w:rsidRPr="004F6A66" w:rsidRDefault="00642D76" w:rsidP="00D5125C">
            <w:pPr>
              <w:pStyle w:val="Normal-TableGrid-BR20"/>
              <w:spacing w:line="252" w:lineRule="auto"/>
              <w:rPr>
                <w:rFonts w:ascii="Arial Narrow" w:hAnsi="Arial Narrow"/>
              </w:rPr>
            </w:pPr>
          </w:p>
        </w:tc>
        <w:tc>
          <w:tcPr>
            <w:tcW w:w="1440" w:type="dxa"/>
          </w:tcPr>
          <w:p w:rsidR="00642D76" w:rsidRPr="004F6A66" w:rsidRDefault="00642D76" w:rsidP="00D5125C">
            <w:pPr>
              <w:pStyle w:val="Normal-TableGrid-BR20"/>
              <w:spacing w:line="252" w:lineRule="auto"/>
              <w:rPr>
                <w:rFonts w:ascii="Arial Narrow" w:hAnsi="Arial Narrow"/>
              </w:rPr>
            </w:pPr>
          </w:p>
        </w:tc>
        <w:tc>
          <w:tcPr>
            <w:tcW w:w="124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33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44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124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33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4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31</w:t>
            </w:r>
          </w:p>
        </w:tc>
        <w:tc>
          <w:tcPr>
            <w:tcW w:w="124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43</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22.8%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33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4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124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33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4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24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 joined because I know one or more of the organizers.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1080"/>
        <w:gridCol w:w="115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v_96</w:t>
            </w:r>
          </w:p>
        </w:tc>
        <w:tc>
          <w:tcPr>
            <w:tcW w:w="108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115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Know organizers</w:t>
            </w:r>
          </w:p>
        </w:tc>
        <w:tc>
          <w:tcPr>
            <w:tcW w:w="108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1080" w:type="dxa"/>
          </w:tcPr>
          <w:p w:rsidR="00642D76" w:rsidRPr="004F6A66" w:rsidRDefault="00642D76" w:rsidP="00D5125C">
            <w:pPr>
              <w:pStyle w:val="Normal-TableGrid-BR20"/>
              <w:spacing w:line="252" w:lineRule="auto"/>
              <w:rPr>
                <w:rFonts w:ascii="Arial Narrow" w:hAnsi="Arial Narrow"/>
              </w:rPr>
            </w:pPr>
          </w:p>
        </w:tc>
        <w:tc>
          <w:tcPr>
            <w:tcW w:w="115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080" w:type="dxa"/>
            <w:tcBorders>
              <w:bottom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Fre</w:t>
            </w:r>
            <w:r w:rsidR="00AE321C">
              <w:rPr>
                <w:rFonts w:ascii="Arial Narrow" w:hAnsi="Arial Narrow"/>
              </w:rPr>
              <w:t>q.</w:t>
            </w:r>
          </w:p>
        </w:tc>
        <w:tc>
          <w:tcPr>
            <w:tcW w:w="115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does not apply to me apply at all</w:t>
            </w:r>
          </w:p>
        </w:tc>
        <w:tc>
          <w:tcPr>
            <w:tcW w:w="108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108</w:t>
            </w:r>
          </w:p>
        </w:tc>
        <w:tc>
          <w:tcPr>
            <w:tcW w:w="115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57.1%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little</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Neither nor</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somewhat applies to me</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19</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10.1%</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Reason applies to me a lot</w:t>
            </w:r>
          </w:p>
        </w:tc>
        <w:tc>
          <w:tcPr>
            <w:tcW w:w="108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115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8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115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A715DB" w:rsidRDefault="00A715DB"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During the CRI many participants mentioned constraints to their work. How much did the following constraints prevent you from submitting your ideal work?</w:t>
      </w:r>
    </w:p>
    <w:p w:rsidR="00D5081E" w:rsidRPr="00A715DB" w:rsidRDefault="00D5081E" w:rsidP="00A715DB">
      <w:pPr>
        <w:shd w:val="clear" w:color="auto" w:fill="F2F2F2" w:themeFill="background1" w:themeFillShade="F2"/>
        <w:spacing w:after="120" w:line="252" w:lineRule="auto"/>
        <w:ind w:left="360" w:hanging="360"/>
        <w:jc w:val="both"/>
        <w:rPr>
          <w:rFonts w:ascii="Arial Narrow" w:hAnsi="Arial Narrow"/>
          <w:sz w:val="24"/>
          <w:szCs w:val="24"/>
        </w:rPr>
      </w:pPr>
      <w:r w:rsidRPr="00A715DB">
        <w:rPr>
          <w:rFonts w:ascii="Arial Narrow" w:hAnsi="Arial Narrow"/>
          <w:sz w:val="24"/>
          <w:szCs w:val="24"/>
        </w:rPr>
        <w:t>[battery]</w:t>
      </w:r>
    </w:p>
    <w:p w:rsidR="00D5081E" w:rsidRPr="00A715DB" w:rsidRDefault="00D5081E" w:rsidP="00A715DB">
      <w:pPr>
        <w:shd w:val="clear" w:color="auto" w:fill="FFFFFF" w:themeFill="background1"/>
        <w:spacing w:after="120" w:line="252" w:lineRule="auto"/>
        <w:ind w:left="360" w:hanging="360"/>
        <w:jc w:val="both"/>
        <w:rPr>
          <w:rFonts w:ascii="Arial Narrow" w:hAnsi="Arial Narrow"/>
          <w:i/>
          <w:sz w:val="24"/>
          <w:szCs w:val="24"/>
        </w:rPr>
      </w:pPr>
    </w:p>
    <w:p w:rsidR="00D5081E"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Not enough time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878"/>
        <w:gridCol w:w="1260"/>
        <w:gridCol w:w="88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87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v_98</w:t>
            </w:r>
          </w:p>
        </w:tc>
        <w:tc>
          <w:tcPr>
            <w:tcW w:w="126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8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878" w:type="dxa"/>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Not enough time</w:t>
            </w:r>
          </w:p>
        </w:tc>
        <w:tc>
          <w:tcPr>
            <w:tcW w:w="1260" w:type="dxa"/>
          </w:tcPr>
          <w:p w:rsidR="00642D76" w:rsidRPr="004F6A66" w:rsidRDefault="00642D76" w:rsidP="00D5125C">
            <w:pPr>
              <w:pStyle w:val="Normal-TableGrid-BR20"/>
              <w:spacing w:line="252" w:lineRule="auto"/>
              <w:rPr>
                <w:rFonts w:ascii="Arial Narrow" w:hAnsi="Arial Narrow"/>
              </w:rPr>
            </w:pPr>
          </w:p>
        </w:tc>
        <w:tc>
          <w:tcPr>
            <w:tcW w:w="88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878" w:type="dxa"/>
          </w:tcPr>
          <w:p w:rsidR="00642D76" w:rsidRPr="004F6A66" w:rsidRDefault="00642D76" w:rsidP="00D5125C">
            <w:pPr>
              <w:pStyle w:val="Normal-TableGrid-BR20"/>
              <w:spacing w:line="252" w:lineRule="auto"/>
              <w:rPr>
                <w:rFonts w:ascii="Arial Narrow" w:hAnsi="Arial Narrow"/>
              </w:rPr>
            </w:pPr>
          </w:p>
        </w:tc>
        <w:tc>
          <w:tcPr>
            <w:tcW w:w="1260" w:type="dxa"/>
          </w:tcPr>
          <w:p w:rsidR="00642D76" w:rsidRPr="004F6A66" w:rsidRDefault="00642D76" w:rsidP="00D5125C">
            <w:pPr>
              <w:pStyle w:val="Normal-TableGrid-BR20"/>
              <w:spacing w:line="252" w:lineRule="auto"/>
              <w:rPr>
                <w:rFonts w:ascii="Arial Narrow" w:hAnsi="Arial Narrow"/>
              </w:rPr>
            </w:pPr>
          </w:p>
        </w:tc>
        <w:tc>
          <w:tcPr>
            <w:tcW w:w="88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87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26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8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87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26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8</w:t>
            </w:r>
          </w:p>
        </w:tc>
        <w:tc>
          <w:tcPr>
            <w:tcW w:w="88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13.8%</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51</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87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26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71</w:t>
            </w:r>
          </w:p>
        </w:tc>
        <w:tc>
          <w:tcPr>
            <w:tcW w:w="88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37.6%</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87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26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88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Inadequate materials (e.g., software or computing power)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788"/>
        <w:gridCol w:w="1397"/>
        <w:gridCol w:w="838"/>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78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v_99</w:t>
            </w:r>
          </w:p>
        </w:tc>
        <w:tc>
          <w:tcPr>
            <w:tcW w:w="1397"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788" w:type="dxa"/>
          </w:tcPr>
          <w:p w:rsidR="00642D76" w:rsidRPr="004F6A66" w:rsidRDefault="00D5081E" w:rsidP="00D5081E">
            <w:pPr>
              <w:pStyle w:val="Normal-TableGrid-BR20"/>
              <w:spacing w:line="252" w:lineRule="auto"/>
              <w:rPr>
                <w:rFonts w:ascii="Arial Narrow" w:hAnsi="Arial Narrow"/>
              </w:rPr>
            </w:pPr>
            <w:r>
              <w:rPr>
                <w:rFonts w:ascii="Arial Narrow" w:hAnsi="Arial Narrow"/>
              </w:rPr>
              <w:t>Inadequate materials</w:t>
            </w:r>
          </w:p>
        </w:tc>
        <w:tc>
          <w:tcPr>
            <w:tcW w:w="139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788" w:type="dxa"/>
          </w:tcPr>
          <w:p w:rsidR="00642D76" w:rsidRPr="004F6A66" w:rsidRDefault="00642D76" w:rsidP="00D5125C">
            <w:pPr>
              <w:pStyle w:val="Normal-TableGrid-BR20"/>
              <w:spacing w:line="252" w:lineRule="auto"/>
              <w:rPr>
                <w:rFonts w:ascii="Arial Narrow" w:hAnsi="Arial Narrow"/>
              </w:rPr>
            </w:pPr>
          </w:p>
        </w:tc>
        <w:tc>
          <w:tcPr>
            <w:tcW w:w="139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78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397"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78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39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14.3%</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78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39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7</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3.7%</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78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9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Not enough methods skills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5148"/>
        <w:gridCol w:w="1037"/>
        <w:gridCol w:w="838"/>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514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v_100</w:t>
            </w:r>
          </w:p>
        </w:tc>
        <w:tc>
          <w:tcPr>
            <w:tcW w:w="1037"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838"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514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M</w:t>
            </w:r>
            <w:r w:rsidR="00975FE6" w:rsidRPr="004F6A66">
              <w:rPr>
                <w:rFonts w:ascii="Arial Narrow" w:hAnsi="Arial Narrow"/>
              </w:rPr>
              <w:t>ethods skills</w:t>
            </w:r>
          </w:p>
        </w:tc>
        <w:tc>
          <w:tcPr>
            <w:tcW w:w="103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5148" w:type="dxa"/>
          </w:tcPr>
          <w:p w:rsidR="00642D76" w:rsidRPr="004F6A66" w:rsidRDefault="00642D76" w:rsidP="00D5125C">
            <w:pPr>
              <w:pStyle w:val="Normal-TableGrid-BR20"/>
              <w:spacing w:line="252" w:lineRule="auto"/>
              <w:rPr>
                <w:rFonts w:ascii="Arial Narrow" w:hAnsi="Arial Narrow"/>
              </w:rPr>
            </w:pPr>
          </w:p>
        </w:tc>
        <w:tc>
          <w:tcPr>
            <w:tcW w:w="1037" w:type="dxa"/>
          </w:tcPr>
          <w:p w:rsidR="00642D76" w:rsidRPr="004F6A66" w:rsidRDefault="00642D76" w:rsidP="00D5125C">
            <w:pPr>
              <w:pStyle w:val="Normal-TableGrid-BR20"/>
              <w:spacing w:line="252" w:lineRule="auto"/>
              <w:rPr>
                <w:rFonts w:ascii="Arial Narrow" w:hAnsi="Arial Narrow"/>
              </w:rPr>
            </w:pPr>
          </w:p>
        </w:tc>
        <w:tc>
          <w:tcPr>
            <w:tcW w:w="838"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514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037"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838"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514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037"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65</w:t>
            </w:r>
          </w:p>
        </w:tc>
        <w:tc>
          <w:tcPr>
            <w:tcW w:w="838"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34.4%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53</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28.0%</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30</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514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037"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9</w:t>
            </w:r>
          </w:p>
        </w:tc>
        <w:tc>
          <w:tcPr>
            <w:tcW w:w="838"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514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037"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838"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Default="004B237D" w:rsidP="00D5125C">
      <w:pPr>
        <w:spacing w:line="252" w:lineRule="auto"/>
        <w:rPr>
          <w:rFonts w:ascii="Arial Narrow" w:hAnsi="Arial Narrow"/>
        </w:rPr>
      </w:pPr>
    </w:p>
    <w:p w:rsidR="004B237D" w:rsidRPr="004F6A66" w:rsidRDefault="004B237D" w:rsidP="00D5125C">
      <w:pPr>
        <w:spacing w:line="252" w:lineRule="auto"/>
        <w:rPr>
          <w:rFonts w:ascii="Arial Narrow" w:hAnsi="Arial Narrow"/>
        </w:rPr>
      </w:pPr>
    </w:p>
    <w:p w:rsidR="00642D76" w:rsidRPr="004F6A66" w:rsidRDefault="00D5081E" w:rsidP="00A715DB">
      <w:pPr>
        <w:shd w:val="clear" w:color="auto" w:fill="F2F2F2" w:themeFill="background1" w:themeFillShade="F2"/>
        <w:spacing w:after="120" w:line="252" w:lineRule="auto"/>
        <w:ind w:left="360" w:hanging="360"/>
        <w:jc w:val="both"/>
        <w:rPr>
          <w:rFonts w:ascii="Arial Narrow" w:hAnsi="Arial Narrow"/>
        </w:rPr>
      </w:pPr>
      <w:r w:rsidRPr="00A715DB">
        <w:rPr>
          <w:rFonts w:ascii="Arial Narrow" w:hAnsi="Arial Narrow"/>
          <w:i/>
          <w:sz w:val="24"/>
          <w:szCs w:val="24"/>
        </w:rPr>
        <w:t>Not enough software programming skills</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08"/>
        <w:gridCol w:w="90"/>
        <w:gridCol w:w="1350"/>
        <w:gridCol w:w="97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0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v_101</w:t>
            </w:r>
          </w:p>
        </w:tc>
        <w:tc>
          <w:tcPr>
            <w:tcW w:w="1440" w:type="dxa"/>
            <w:gridSpan w:val="2"/>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08" w:type="dxa"/>
          </w:tcPr>
          <w:p w:rsidR="00642D76" w:rsidRPr="004F6A66" w:rsidRDefault="00D5081E" w:rsidP="00D5125C">
            <w:pPr>
              <w:pStyle w:val="Normal-TableGrid-BR20"/>
              <w:spacing w:line="252" w:lineRule="auto"/>
              <w:rPr>
                <w:rFonts w:ascii="Arial Narrow" w:hAnsi="Arial Narrow"/>
              </w:rPr>
            </w:pPr>
            <w:r>
              <w:rPr>
                <w:rFonts w:ascii="Arial Narrow" w:hAnsi="Arial Narrow"/>
              </w:rPr>
              <w:t>S</w:t>
            </w:r>
            <w:r w:rsidRPr="004F6A66">
              <w:rPr>
                <w:rFonts w:ascii="Arial Narrow" w:hAnsi="Arial Narrow"/>
              </w:rPr>
              <w:t>oftware programming skills</w:t>
            </w:r>
          </w:p>
        </w:tc>
        <w:tc>
          <w:tcPr>
            <w:tcW w:w="1440" w:type="dxa"/>
            <w:gridSpan w:val="2"/>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Value label:</w:t>
            </w:r>
          </w:p>
        </w:tc>
        <w:tc>
          <w:tcPr>
            <w:tcW w:w="4608" w:type="dxa"/>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v_98</w:t>
            </w:r>
          </w:p>
        </w:tc>
        <w:tc>
          <w:tcPr>
            <w:tcW w:w="1440" w:type="dxa"/>
            <w:gridSpan w:val="2"/>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08" w:type="dxa"/>
          </w:tcPr>
          <w:p w:rsidR="00642D76" w:rsidRPr="004F6A66" w:rsidRDefault="00642D76" w:rsidP="00D5125C">
            <w:pPr>
              <w:pStyle w:val="Normal-TableGrid-BR20"/>
              <w:spacing w:line="252" w:lineRule="auto"/>
              <w:rPr>
                <w:rFonts w:ascii="Arial Narrow" w:hAnsi="Arial Narrow"/>
              </w:rPr>
            </w:pPr>
          </w:p>
        </w:tc>
        <w:tc>
          <w:tcPr>
            <w:tcW w:w="1440" w:type="dxa"/>
            <w:gridSpan w:val="2"/>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0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440" w:type="dxa"/>
            <w:gridSpan w:val="2"/>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0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440" w:type="dxa"/>
            <w:gridSpan w:val="2"/>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110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58.2%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440"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35</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18.5%</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0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440" w:type="dxa"/>
            <w:gridSpan w:val="2"/>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12</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6.3%</w:t>
            </w:r>
          </w:p>
        </w:tc>
      </w:tr>
      <w:tr w:rsidR="00295EC9" w:rsidRPr="004F6A66" w:rsidTr="00E35D2D">
        <w:tc>
          <w:tcPr>
            <w:tcW w:w="2340" w:type="dxa"/>
            <w:vAlign w:val="center"/>
          </w:tcPr>
          <w:p w:rsidR="00295EC9" w:rsidRPr="004F6A66" w:rsidRDefault="00295EC9" w:rsidP="00E35D2D">
            <w:pPr>
              <w:pStyle w:val="Normal-TableGrid-BR20"/>
              <w:spacing w:line="252" w:lineRule="auto"/>
              <w:jc w:val="right"/>
              <w:rPr>
                <w:rFonts w:ascii="Arial Narrow" w:hAnsi="Arial Narrow"/>
              </w:rPr>
            </w:pPr>
            <w:r w:rsidRPr="004F6A66">
              <w:rPr>
                <w:rFonts w:ascii="Arial Narrow" w:hAnsi="Arial Narrow"/>
              </w:rPr>
              <w:t>4</w:t>
            </w:r>
          </w:p>
        </w:tc>
        <w:tc>
          <w:tcPr>
            <w:tcW w:w="4698" w:type="dxa"/>
            <w:gridSpan w:val="2"/>
            <w:vAlign w:val="center"/>
          </w:tcPr>
          <w:p w:rsidR="00295EC9" w:rsidRPr="004F6A66" w:rsidRDefault="00295EC9" w:rsidP="00E35D2D">
            <w:pPr>
              <w:pStyle w:val="Normal-TableGrid-BR20"/>
              <w:spacing w:line="252" w:lineRule="auto"/>
              <w:rPr>
                <w:rFonts w:ascii="Arial Narrow" w:hAnsi="Arial Narrow"/>
              </w:rPr>
            </w:pPr>
            <w:r w:rsidRPr="004F6A66">
              <w:rPr>
                <w:rFonts w:ascii="Arial Narrow" w:hAnsi="Arial Narrow"/>
              </w:rPr>
              <w:t>Constrained me considerably</w:t>
            </w:r>
          </w:p>
        </w:tc>
        <w:tc>
          <w:tcPr>
            <w:tcW w:w="1350" w:type="dxa"/>
            <w:vAlign w:val="center"/>
          </w:tcPr>
          <w:p w:rsidR="00295EC9" w:rsidRPr="004F6A66" w:rsidRDefault="00295EC9" w:rsidP="00E35D2D">
            <w:pPr>
              <w:pStyle w:val="Normal-TableGrid-BR20"/>
              <w:spacing w:line="252" w:lineRule="auto"/>
              <w:jc w:val="right"/>
              <w:rPr>
                <w:rFonts w:ascii="Arial Narrow" w:hAnsi="Arial Narrow"/>
              </w:rPr>
            </w:pPr>
            <w:r>
              <w:rPr>
                <w:rFonts w:ascii="Arial Narrow" w:hAnsi="Arial Narrow"/>
              </w:rPr>
              <w:t>0</w:t>
            </w:r>
          </w:p>
        </w:tc>
        <w:tc>
          <w:tcPr>
            <w:tcW w:w="972" w:type="dxa"/>
            <w:vAlign w:val="center"/>
          </w:tcPr>
          <w:p w:rsidR="00295EC9" w:rsidRPr="004F6A66" w:rsidRDefault="00295EC9" w:rsidP="00E35D2D">
            <w:pPr>
              <w:pStyle w:val="Normal-TableGrid-BR20"/>
              <w:spacing w:line="252" w:lineRule="auto"/>
              <w:jc w:val="right"/>
              <w:rPr>
                <w:rFonts w:ascii="Arial Narrow" w:hAnsi="Arial Narrow"/>
              </w:rPr>
            </w:pPr>
            <w:r>
              <w:rPr>
                <w:rFonts w:ascii="Arial Narrow" w:hAnsi="Arial Narrow"/>
              </w:rPr>
              <w:t>0.0</w:t>
            </w:r>
            <w:r w:rsidRPr="004F6A66">
              <w:rPr>
                <w:rFonts w:ascii="Arial Narrow" w:hAnsi="Arial Narrow"/>
              </w:rPr>
              <w:t>%</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0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440" w:type="dxa"/>
            <w:gridSpan w:val="2"/>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Pr="004F6A66" w:rsidRDefault="00642D76"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Having strict deadlines was a problem for me</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4698"/>
        <w:gridCol w:w="1350"/>
        <w:gridCol w:w="972"/>
      </w:tblGrid>
      <w:tr w:rsidR="00642D76" w:rsidRPr="004F6A66" w:rsidTr="004B237D">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4698" w:type="dxa"/>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v_102</w:t>
            </w:r>
          </w:p>
        </w:tc>
        <w:tc>
          <w:tcPr>
            <w:tcW w:w="1350"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972" w:type="dxa"/>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4698" w:type="dxa"/>
          </w:tcPr>
          <w:p w:rsidR="00642D76" w:rsidRPr="004F6A66" w:rsidRDefault="00D5081E" w:rsidP="00D5081E">
            <w:pPr>
              <w:pStyle w:val="Normal-TableGrid-BR20"/>
              <w:spacing w:line="252" w:lineRule="auto"/>
              <w:rPr>
                <w:rFonts w:ascii="Arial Narrow" w:hAnsi="Arial Narrow"/>
              </w:rPr>
            </w:pPr>
            <w:r>
              <w:rPr>
                <w:rFonts w:ascii="Arial Narrow" w:hAnsi="Arial Narrow"/>
              </w:rPr>
              <w:t>S</w:t>
            </w:r>
            <w:r w:rsidR="00975FE6" w:rsidRPr="004F6A66">
              <w:rPr>
                <w:rFonts w:ascii="Arial Narrow" w:hAnsi="Arial Narrow"/>
              </w:rPr>
              <w:t xml:space="preserve">trict deadlines </w:t>
            </w:r>
          </w:p>
        </w:tc>
        <w:tc>
          <w:tcPr>
            <w:tcW w:w="135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Pr>
          <w:p w:rsidR="00642D76" w:rsidRPr="004F6A66" w:rsidRDefault="00642D76" w:rsidP="00D5125C">
            <w:pPr>
              <w:pStyle w:val="Normal-TableGrid-BR20"/>
              <w:spacing w:line="252" w:lineRule="auto"/>
              <w:rPr>
                <w:rFonts w:ascii="Arial Narrow" w:hAnsi="Arial Narrow"/>
              </w:rPr>
            </w:pPr>
          </w:p>
        </w:tc>
        <w:tc>
          <w:tcPr>
            <w:tcW w:w="4698" w:type="dxa"/>
          </w:tcPr>
          <w:p w:rsidR="00642D76" w:rsidRPr="004F6A66" w:rsidRDefault="00642D76" w:rsidP="00D5125C">
            <w:pPr>
              <w:pStyle w:val="Normal-TableGrid-BR20"/>
              <w:spacing w:line="252" w:lineRule="auto"/>
              <w:rPr>
                <w:rFonts w:ascii="Arial Narrow" w:hAnsi="Arial Narrow"/>
              </w:rPr>
            </w:pPr>
          </w:p>
        </w:tc>
        <w:tc>
          <w:tcPr>
            <w:tcW w:w="1350" w:type="dxa"/>
          </w:tcPr>
          <w:p w:rsidR="00642D76" w:rsidRPr="004F6A66" w:rsidRDefault="00642D76" w:rsidP="00D5125C">
            <w:pPr>
              <w:pStyle w:val="Normal-TableGrid-BR20"/>
              <w:spacing w:line="252" w:lineRule="auto"/>
              <w:rPr>
                <w:rFonts w:ascii="Arial Narrow" w:hAnsi="Arial Narrow"/>
              </w:rPr>
            </w:pPr>
          </w:p>
        </w:tc>
        <w:tc>
          <w:tcPr>
            <w:tcW w:w="972" w:type="dxa"/>
          </w:tcPr>
          <w:p w:rsidR="00642D76" w:rsidRPr="004F6A66" w:rsidRDefault="00642D76" w:rsidP="00D5125C">
            <w:pPr>
              <w:pStyle w:val="Normal-TableGrid-BR20"/>
              <w:spacing w:line="252" w:lineRule="auto"/>
              <w:rPr>
                <w:rFonts w:ascii="Arial Narrow" w:hAnsi="Arial Narrow"/>
              </w:rPr>
            </w:pPr>
          </w:p>
        </w:tc>
      </w:tr>
      <w:tr w:rsidR="00642D76" w:rsidRPr="004F6A66" w:rsidTr="004B237D">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4698" w:type="dxa"/>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1350"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972" w:type="dxa"/>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rsidTr="004B237D">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4698"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Did not constrain me</w:t>
            </w:r>
          </w:p>
        </w:tc>
        <w:tc>
          <w:tcPr>
            <w:tcW w:w="135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40</w:t>
            </w:r>
          </w:p>
        </w:tc>
        <w:tc>
          <w:tcPr>
            <w:tcW w:w="972"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21.2%</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only a little</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49</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25.9%</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somewhat</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48</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25.4%</w:t>
            </w:r>
          </w:p>
        </w:tc>
      </w:tr>
      <w:tr w:rsidR="00642D76" w:rsidRPr="004F6A66" w:rsidTr="004B237D">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4</w:t>
            </w:r>
          </w:p>
        </w:tc>
        <w:tc>
          <w:tcPr>
            <w:tcW w:w="4698"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Constrained me considerably</w:t>
            </w:r>
          </w:p>
        </w:tc>
        <w:tc>
          <w:tcPr>
            <w:tcW w:w="135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20</w:t>
            </w:r>
          </w:p>
        </w:tc>
        <w:tc>
          <w:tcPr>
            <w:tcW w:w="972"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r>
      <w:tr w:rsidR="00642D76" w:rsidRPr="004F6A66" w:rsidTr="004B237D">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4698"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135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32</w:t>
            </w:r>
          </w:p>
        </w:tc>
        <w:tc>
          <w:tcPr>
            <w:tcW w:w="972"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16.9%</w:t>
            </w:r>
          </w:p>
        </w:tc>
      </w:tr>
    </w:tbl>
    <w:p w:rsidR="00642D76" w:rsidRDefault="00642D76" w:rsidP="00D5125C">
      <w:pPr>
        <w:spacing w:line="252" w:lineRule="auto"/>
        <w:rPr>
          <w:rFonts w:ascii="Arial Narrow" w:hAnsi="Arial Narrow"/>
        </w:rPr>
      </w:pPr>
    </w:p>
    <w:p w:rsidR="00A715DB" w:rsidRPr="004F6A66" w:rsidRDefault="00A715DB" w:rsidP="00D5125C">
      <w:pPr>
        <w:spacing w:line="252" w:lineRule="auto"/>
        <w:rPr>
          <w:rFonts w:ascii="Arial Narrow" w:hAnsi="Arial Narrow"/>
        </w:rPr>
      </w:pPr>
    </w:p>
    <w:p w:rsidR="00642D76" w:rsidRPr="00A715DB" w:rsidRDefault="00D5081E" w:rsidP="00A715DB">
      <w:pPr>
        <w:shd w:val="clear" w:color="auto" w:fill="F2F2F2" w:themeFill="background1" w:themeFillShade="F2"/>
        <w:spacing w:after="120" w:line="252" w:lineRule="auto"/>
        <w:ind w:left="360" w:hanging="360"/>
        <w:jc w:val="both"/>
        <w:rPr>
          <w:rFonts w:ascii="Arial Narrow" w:hAnsi="Arial Narrow"/>
          <w:i/>
          <w:sz w:val="24"/>
          <w:szCs w:val="24"/>
        </w:rPr>
      </w:pPr>
      <w:r w:rsidRPr="00A715DB">
        <w:rPr>
          <w:rFonts w:ascii="Arial Narrow" w:hAnsi="Arial Narrow"/>
          <w:i/>
          <w:sz w:val="24"/>
          <w:szCs w:val="24"/>
        </w:rPr>
        <w:t>Lastly, what is your gender?</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340"/>
        <w:gridCol w:w="2340"/>
        <w:gridCol w:w="2340"/>
        <w:gridCol w:w="2340"/>
      </w:tblGrid>
      <w:tr w:rsidR="00642D76" w:rsidRPr="004F6A66">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Name:</w:t>
            </w:r>
          </w:p>
        </w:tc>
        <w:tc>
          <w:tcPr>
            <w:tcW w:w="0" w:type="auto"/>
            <w:tcBorders>
              <w:top w:val="single" w:sz="16" w:space="0" w:color="000000"/>
            </w:tcBorders>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v_110</w:t>
            </w: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c>
          <w:tcPr>
            <w:tcW w:w="0" w:type="auto"/>
            <w:tcBorders>
              <w:top w:val="single" w:sz="16" w:space="0" w:color="000000"/>
            </w:tcBorders>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Variable label:</w:t>
            </w:r>
          </w:p>
        </w:tc>
        <w:tc>
          <w:tcPr>
            <w:tcW w:w="0" w:type="auto"/>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Gender</w:t>
            </w: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c>
          <w:tcPr>
            <w:tcW w:w="0" w:type="auto"/>
          </w:tcPr>
          <w:p w:rsidR="00642D76" w:rsidRPr="004F6A66" w:rsidRDefault="00642D76" w:rsidP="00D5125C">
            <w:pPr>
              <w:pStyle w:val="Normal-TableGrid-BR20"/>
              <w:spacing w:line="252" w:lineRule="auto"/>
              <w:rPr>
                <w:rFonts w:ascii="Arial Narrow" w:hAnsi="Arial Narrow"/>
              </w:rPr>
            </w:pPr>
          </w:p>
        </w:tc>
      </w:tr>
      <w:tr w:rsidR="00642D76" w:rsidRPr="004F6A66">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Value</w:t>
            </w:r>
          </w:p>
        </w:tc>
        <w:tc>
          <w:tcPr>
            <w:tcW w:w="0" w:type="auto"/>
            <w:tcBorders>
              <w:bottom w:val="single" w:sz="0" w:space="0" w:color="000000"/>
            </w:tcBorders>
            <w:vAlign w:val="center"/>
          </w:tcPr>
          <w:p w:rsidR="00642D76" w:rsidRPr="004F6A66" w:rsidRDefault="00AE321C" w:rsidP="00D5125C">
            <w:pPr>
              <w:pStyle w:val="Normal-TableGrid-BR20"/>
              <w:spacing w:line="252" w:lineRule="auto"/>
              <w:rPr>
                <w:rFonts w:ascii="Arial Narrow" w:hAnsi="Arial Narrow"/>
              </w:rPr>
            </w:pPr>
            <w:r>
              <w:rPr>
                <w:rFonts w:ascii="Arial Narrow" w:hAnsi="Arial Narrow"/>
              </w:rPr>
              <w:t>Label</w:t>
            </w:r>
          </w:p>
        </w:tc>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Freq.</w:t>
            </w:r>
          </w:p>
        </w:tc>
        <w:tc>
          <w:tcPr>
            <w:tcW w:w="0" w:type="auto"/>
            <w:tcBorders>
              <w:bottom w:val="single" w:sz="0" w:space="0" w:color="000000"/>
            </w:tcBorders>
            <w:vAlign w:val="center"/>
          </w:tcPr>
          <w:p w:rsidR="00642D76" w:rsidRPr="004F6A66" w:rsidRDefault="00AE321C" w:rsidP="00D5125C">
            <w:pPr>
              <w:pStyle w:val="Normal-TableGrid-BR20"/>
              <w:spacing w:line="252" w:lineRule="auto"/>
              <w:jc w:val="right"/>
              <w:rPr>
                <w:rFonts w:ascii="Arial Narrow" w:hAnsi="Arial Narrow"/>
              </w:rPr>
            </w:pPr>
            <w:r>
              <w:rPr>
                <w:rFonts w:ascii="Arial Narrow" w:hAnsi="Arial Narrow"/>
              </w:rPr>
              <w:t>Percent</w:t>
            </w:r>
          </w:p>
        </w:tc>
      </w:tr>
      <w:tr w:rsidR="00642D76" w:rsidRPr="004F6A66">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w:t>
            </w:r>
          </w:p>
        </w:tc>
        <w:tc>
          <w:tcPr>
            <w:tcW w:w="2340" w:type="dxa"/>
            <w:tcBorders>
              <w:top w:val="single" w:sz="0" w:space="0" w:color="000000"/>
            </w:tcBorders>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male</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106</w:t>
            </w:r>
          </w:p>
        </w:tc>
        <w:tc>
          <w:tcPr>
            <w:tcW w:w="2340" w:type="dxa"/>
            <w:tcBorders>
              <w:top w:val="single" w:sz="0"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56.1%</w:t>
            </w:r>
          </w:p>
        </w:tc>
      </w:tr>
      <w:tr w:rsidR="00642D76" w:rsidRPr="004F6A66">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w:t>
            </w:r>
          </w:p>
        </w:tc>
        <w:tc>
          <w:tcPr>
            <w:tcW w:w="2340" w:type="dxa"/>
            <w:vAlign w:val="center"/>
          </w:tcPr>
          <w:p w:rsidR="00642D76" w:rsidRPr="004F6A66" w:rsidRDefault="00975FE6" w:rsidP="00D5125C">
            <w:pPr>
              <w:pStyle w:val="Normal-TableGrid-BR20"/>
              <w:spacing w:line="252" w:lineRule="auto"/>
              <w:rPr>
                <w:rFonts w:ascii="Arial Narrow" w:hAnsi="Arial Narrow"/>
              </w:rPr>
            </w:pPr>
            <w:r w:rsidRPr="004F6A66">
              <w:rPr>
                <w:rFonts w:ascii="Arial Narrow" w:hAnsi="Arial Narrow"/>
              </w:rPr>
              <w:t>female</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50</w:t>
            </w:r>
          </w:p>
        </w:tc>
        <w:tc>
          <w:tcPr>
            <w:tcW w:w="2340" w:type="dxa"/>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26.5%</w:t>
            </w:r>
          </w:p>
        </w:tc>
      </w:tr>
      <w:tr w:rsidR="00D5081E" w:rsidRPr="004F6A66">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3</w:t>
            </w:r>
          </w:p>
        </w:tc>
        <w:tc>
          <w:tcPr>
            <w:tcW w:w="2340" w:type="dxa"/>
            <w:vAlign w:val="center"/>
          </w:tcPr>
          <w:p w:rsidR="00D5081E" w:rsidRPr="004F6A66" w:rsidRDefault="00D5081E" w:rsidP="00D5125C">
            <w:pPr>
              <w:pStyle w:val="Normal-TableGrid-BR20"/>
              <w:spacing w:line="252" w:lineRule="auto"/>
              <w:rPr>
                <w:rFonts w:ascii="Arial Narrow" w:hAnsi="Arial Narrow"/>
              </w:rPr>
            </w:pPr>
            <w:r>
              <w:rPr>
                <w:rFonts w:ascii="Arial Narrow" w:hAnsi="Arial Narrow"/>
              </w:rPr>
              <w:t>other</w:t>
            </w:r>
          </w:p>
        </w:tc>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0</w:t>
            </w:r>
          </w:p>
        </w:tc>
        <w:tc>
          <w:tcPr>
            <w:tcW w:w="2340" w:type="dxa"/>
            <w:vAlign w:val="center"/>
          </w:tcPr>
          <w:p w:rsidR="00D5081E" w:rsidRPr="004F6A66" w:rsidRDefault="00D5081E" w:rsidP="00D5125C">
            <w:pPr>
              <w:pStyle w:val="Normal-TableGrid-BR20"/>
              <w:spacing w:line="252" w:lineRule="auto"/>
              <w:jc w:val="right"/>
              <w:rPr>
                <w:rFonts w:ascii="Arial Narrow" w:hAnsi="Arial Narrow"/>
              </w:rPr>
            </w:pPr>
            <w:r>
              <w:rPr>
                <w:rFonts w:ascii="Arial Narrow" w:hAnsi="Arial Narrow"/>
              </w:rPr>
              <w:t>0.0%</w:t>
            </w:r>
          </w:p>
        </w:tc>
      </w:tr>
      <w:tr w:rsidR="00642D76" w:rsidRPr="004F6A66">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.a</w:t>
            </w:r>
          </w:p>
        </w:tc>
        <w:tc>
          <w:tcPr>
            <w:tcW w:w="2340" w:type="dxa"/>
            <w:tcBorders>
              <w:bottom w:val="single" w:sz="16" w:space="0" w:color="000000"/>
            </w:tcBorders>
            <w:vAlign w:val="center"/>
          </w:tcPr>
          <w:p w:rsidR="00642D76" w:rsidRPr="004F6A66" w:rsidRDefault="00642D76" w:rsidP="00D5125C">
            <w:pPr>
              <w:pStyle w:val="Normal-TableGrid-BR20"/>
              <w:spacing w:line="252" w:lineRule="auto"/>
              <w:rPr>
                <w:rFonts w:ascii="Arial Narrow" w:hAnsi="Arial Narrow"/>
              </w:rPr>
            </w:pP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33</w:t>
            </w:r>
          </w:p>
        </w:tc>
        <w:tc>
          <w:tcPr>
            <w:tcW w:w="2340" w:type="dxa"/>
            <w:tcBorders>
              <w:bottom w:val="single" w:sz="16" w:space="0" w:color="000000"/>
            </w:tcBorders>
            <w:vAlign w:val="center"/>
          </w:tcPr>
          <w:p w:rsidR="00642D76" w:rsidRPr="004F6A66" w:rsidRDefault="00975FE6" w:rsidP="00D5125C">
            <w:pPr>
              <w:pStyle w:val="Normal-TableGrid-BR20"/>
              <w:spacing w:line="252" w:lineRule="auto"/>
              <w:jc w:val="right"/>
              <w:rPr>
                <w:rFonts w:ascii="Arial Narrow" w:hAnsi="Arial Narrow"/>
              </w:rPr>
            </w:pPr>
            <w:r w:rsidRPr="004F6A66">
              <w:rPr>
                <w:rFonts w:ascii="Arial Narrow" w:hAnsi="Arial Narrow"/>
              </w:rPr>
              <w:t>17.5%</w:t>
            </w:r>
          </w:p>
        </w:tc>
      </w:tr>
    </w:tbl>
    <w:p w:rsidR="00642D76" w:rsidRPr="004F6A66" w:rsidRDefault="00642D76" w:rsidP="00D5125C">
      <w:pPr>
        <w:spacing w:line="252" w:lineRule="auto"/>
        <w:rPr>
          <w:rFonts w:ascii="Arial Narrow" w:hAnsi="Arial Narrow"/>
        </w:rPr>
      </w:pPr>
    </w:p>
    <w:sectPr w:rsidR="00642D76" w:rsidRPr="004F6A66" w:rsidSect="00E35D2D">
      <w:footerReference w:type="default" r:id="rId10"/>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530" w:rsidRDefault="00811530" w:rsidP="00A715DB">
      <w:r>
        <w:separator/>
      </w:r>
    </w:p>
  </w:endnote>
  <w:endnote w:type="continuationSeparator" w:id="0">
    <w:p w:rsidR="00811530" w:rsidRDefault="00811530" w:rsidP="00A7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188705"/>
      <w:docPartObj>
        <w:docPartGallery w:val="Page Numbers (Bottom of Page)"/>
        <w:docPartUnique/>
      </w:docPartObj>
    </w:sdtPr>
    <w:sdtEndPr>
      <w:rPr>
        <w:noProof/>
      </w:rPr>
    </w:sdtEndPr>
    <w:sdtContent>
      <w:p w:rsidR="00E35D2D" w:rsidRDefault="00E35D2D">
        <w:pPr>
          <w:pStyle w:val="Footer"/>
          <w:jc w:val="center"/>
        </w:pPr>
        <w:r>
          <w:fldChar w:fldCharType="begin"/>
        </w:r>
        <w:r>
          <w:instrText xml:space="preserve"> PAGE   \* MERGEFORMAT </w:instrText>
        </w:r>
        <w:r>
          <w:fldChar w:fldCharType="separate"/>
        </w:r>
        <w:r w:rsidR="003F7192">
          <w:rPr>
            <w:noProof/>
          </w:rPr>
          <w:t>4</w:t>
        </w:r>
        <w:r>
          <w:rPr>
            <w:noProof/>
          </w:rPr>
          <w:fldChar w:fldCharType="end"/>
        </w:r>
      </w:p>
    </w:sdtContent>
  </w:sdt>
  <w:p w:rsidR="00E35D2D" w:rsidRDefault="00E35D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530" w:rsidRDefault="00811530" w:rsidP="00A715DB">
      <w:r>
        <w:separator/>
      </w:r>
    </w:p>
  </w:footnote>
  <w:footnote w:type="continuationSeparator" w:id="0">
    <w:p w:rsidR="00811530" w:rsidRDefault="00811530" w:rsidP="00A715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642D76"/>
    <w:rsid w:val="0004766C"/>
    <w:rsid w:val="00092091"/>
    <w:rsid w:val="000F015A"/>
    <w:rsid w:val="001E0086"/>
    <w:rsid w:val="0022494B"/>
    <w:rsid w:val="00295EC9"/>
    <w:rsid w:val="00395ACD"/>
    <w:rsid w:val="003A71FB"/>
    <w:rsid w:val="003F7192"/>
    <w:rsid w:val="0044200E"/>
    <w:rsid w:val="00490C79"/>
    <w:rsid w:val="00496740"/>
    <w:rsid w:val="004B237D"/>
    <w:rsid w:val="004F6A66"/>
    <w:rsid w:val="00561276"/>
    <w:rsid w:val="00596FB7"/>
    <w:rsid w:val="00642D76"/>
    <w:rsid w:val="00655D68"/>
    <w:rsid w:val="006A5BCF"/>
    <w:rsid w:val="006A616D"/>
    <w:rsid w:val="006F6DF9"/>
    <w:rsid w:val="00765BB6"/>
    <w:rsid w:val="007917D2"/>
    <w:rsid w:val="007F25FF"/>
    <w:rsid w:val="00811530"/>
    <w:rsid w:val="008432B2"/>
    <w:rsid w:val="00844FD5"/>
    <w:rsid w:val="00894843"/>
    <w:rsid w:val="008F293B"/>
    <w:rsid w:val="008F73FA"/>
    <w:rsid w:val="0095005B"/>
    <w:rsid w:val="00956079"/>
    <w:rsid w:val="009738D4"/>
    <w:rsid w:val="00975FE6"/>
    <w:rsid w:val="00980F9C"/>
    <w:rsid w:val="00A21CA1"/>
    <w:rsid w:val="00A33931"/>
    <w:rsid w:val="00A37DDA"/>
    <w:rsid w:val="00A42F4F"/>
    <w:rsid w:val="00A715DB"/>
    <w:rsid w:val="00A97B78"/>
    <w:rsid w:val="00AE321C"/>
    <w:rsid w:val="00AF014E"/>
    <w:rsid w:val="00B866E5"/>
    <w:rsid w:val="00B961A2"/>
    <w:rsid w:val="00BA1D44"/>
    <w:rsid w:val="00BC7F2F"/>
    <w:rsid w:val="00BE0AB4"/>
    <w:rsid w:val="00C178B8"/>
    <w:rsid w:val="00D15B9B"/>
    <w:rsid w:val="00D5081E"/>
    <w:rsid w:val="00D5125C"/>
    <w:rsid w:val="00D52D4F"/>
    <w:rsid w:val="00D8489E"/>
    <w:rsid w:val="00E30293"/>
    <w:rsid w:val="00E35D2D"/>
    <w:rsid w:val="00F00D2A"/>
    <w:rsid w:val="00F23EF5"/>
    <w:rsid w:val="00F7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3771"/>
  <w15:docId w15:val="{1529C101-6C11-46E2-B5D1-0DEBBA32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5B9BD5" w:themeColor="accent1"/>
      <w:sz w:val="18"/>
      <w:szCs w:val="18"/>
    </w:rPr>
  </w:style>
  <w:style w:type="paragraph" w:customStyle="1" w:styleId="DocDefaults">
    <w:name w:val="DocDefaults"/>
    <w:pPr>
      <w:spacing w:after="200" w:line="276" w:lineRule="auto"/>
    </w:pPr>
    <w:rPr>
      <w:rFonts w:asciiTheme="minorHAnsi" w:eastAsiaTheme="minorHAnsi" w:hAnsiTheme="minorHAnsi" w:cstheme="minorBidi"/>
      <w:sz w:val="22"/>
      <w:szCs w:val="22"/>
    </w:rPr>
  </w:style>
  <w:style w:type="paragraph" w:customStyle="1" w:styleId="Normal-TableGrid-BR2">
    <w:name w:val="Normal-TableGrid-BR2"/>
    <w:rPr>
      <w:rFonts w:asciiTheme="minorHAnsi" w:eastAsiaTheme="minorHAnsi" w:hAnsiTheme="minorHAnsi" w:cstheme="minorBidi"/>
      <w:sz w:val="22"/>
      <w:szCs w:val="22"/>
    </w:rPr>
  </w:style>
  <w:style w:type="paragraph" w:customStyle="1" w:styleId="Normal-TableGrid-BR20">
    <w:name w:val="Normal-TableGrid-BR2"/>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15DB"/>
    <w:pPr>
      <w:tabs>
        <w:tab w:val="center" w:pos="4703"/>
        <w:tab w:val="right" w:pos="9406"/>
      </w:tabs>
    </w:pPr>
  </w:style>
  <w:style w:type="character" w:customStyle="1" w:styleId="FooterChar">
    <w:name w:val="Footer Char"/>
    <w:basedOn w:val="DefaultParagraphFont"/>
    <w:link w:val="Footer"/>
    <w:uiPriority w:val="99"/>
    <w:rsid w:val="00A715DB"/>
  </w:style>
  <w:style w:type="paragraph" w:styleId="Bibliography">
    <w:name w:val="Bibliography"/>
    <w:basedOn w:val="Normal"/>
    <w:next w:val="Normal"/>
    <w:uiPriority w:val="99"/>
    <w:unhideWhenUsed/>
    <w:rsid w:val="0044200E"/>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reprints/socarxiv/6j9qb/" TargetMode="External"/><Relationship Id="rId3" Type="http://schemas.openxmlformats.org/officeDocument/2006/relationships/settings" Target="settings.xml"/><Relationship Id="rId7" Type="http://schemas.openxmlformats.org/officeDocument/2006/relationships/hyperlink" Target="mailto:breznau.nat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77/0003122413513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69D10-1AC6-4725-90A8-FEE4CAD20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5655</Words>
  <Characters>32240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nbreznau</dc:creator>
  <cp:lastModifiedBy>Nate B</cp:lastModifiedBy>
  <cp:revision>2</cp:revision>
  <cp:lastPrinted>2020-11-25T16:10:00Z</cp:lastPrinted>
  <dcterms:created xsi:type="dcterms:W3CDTF">2020-11-25T16:11:00Z</dcterms:created>
  <dcterms:modified xsi:type="dcterms:W3CDTF">2020-11-25T16:11:00Z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id="oFkgo5yZ"/&gt;&lt;style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